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27" w:rsidRPr="007B0E05" w:rsidRDefault="00BC693B" w:rsidP="00FA5957">
      <w:pPr>
        <w:pStyle w:val="Ttulo"/>
      </w:pPr>
      <w:r>
        <w:t>ATIVIDADES AULA 18 – SUB-REDES</w:t>
      </w:r>
    </w:p>
    <w:p w:rsidR="00801E27" w:rsidRPr="007B0E05" w:rsidRDefault="0067056E" w:rsidP="00222B0A">
      <w:pPr>
        <w:pStyle w:val="Ttulo1"/>
        <w:rPr>
          <w:lang w:val="pt-BR"/>
        </w:rPr>
      </w:pPr>
      <w:r w:rsidRPr="007B0E05">
        <w:rPr>
          <w:lang w:val="pt-BR"/>
        </w:rPr>
        <w:t>Identificação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Disciplina</w:t>
      </w:r>
      <w:r w:rsidRPr="007B0E05">
        <w:rPr>
          <w:lang w:val="pt-BR"/>
        </w:rPr>
        <w:t>: Administração de Redes de Computadores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Professor</w:t>
      </w:r>
      <w:r w:rsidRPr="007B0E05">
        <w:rPr>
          <w:lang w:val="pt-BR"/>
        </w:rPr>
        <w:t>: Moisés Andrade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Aluno</w:t>
      </w:r>
      <w:r w:rsidRPr="007B0E05">
        <w:rPr>
          <w:lang w:val="pt-BR"/>
        </w:rPr>
        <w:t>: Anderson de Matos Guimarães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Data</w:t>
      </w:r>
      <w:r w:rsidRPr="007B0E05">
        <w:rPr>
          <w:lang w:val="pt-BR"/>
        </w:rPr>
        <w:t xml:space="preserve">: </w:t>
      </w:r>
      <w:r w:rsidR="00222B0A">
        <w:rPr>
          <w:lang w:val="pt-BR"/>
        </w:rPr>
        <w:t>0</w:t>
      </w:r>
      <w:r w:rsidR="00BC693B">
        <w:rPr>
          <w:lang w:val="pt-BR"/>
        </w:rPr>
        <w:t>2</w:t>
      </w:r>
      <w:r w:rsidR="00222B0A">
        <w:rPr>
          <w:lang w:val="pt-BR"/>
        </w:rPr>
        <w:t xml:space="preserve"> de outubro </w:t>
      </w:r>
      <w:r w:rsidRPr="007B0E05">
        <w:rPr>
          <w:lang w:val="pt-BR"/>
        </w:rPr>
        <w:t>de 2025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Atividade</w:t>
      </w:r>
      <w:r w:rsidRPr="007B0E05">
        <w:rPr>
          <w:lang w:val="pt-BR"/>
        </w:rPr>
        <w:t xml:space="preserve">: </w:t>
      </w:r>
      <w:r w:rsidR="00BC693B">
        <w:rPr>
          <w:lang w:val="pt-BR"/>
        </w:rPr>
        <w:t>Aula 18</w:t>
      </w:r>
    </w:p>
    <w:p w:rsidR="0017623F" w:rsidRDefault="00BC693B" w:rsidP="00BC693B">
      <w:pPr>
        <w:pStyle w:val="Ttulo1"/>
        <w:rPr>
          <w:lang w:val="pt-BR"/>
        </w:rPr>
      </w:pPr>
      <w:r>
        <w:rPr>
          <w:lang w:val="pt-BR"/>
        </w:rPr>
        <w:t xml:space="preserve">exercício </w:t>
      </w:r>
      <w:proofErr w:type="gramStart"/>
      <w:r>
        <w:rPr>
          <w:lang w:val="pt-BR"/>
        </w:rPr>
        <w:t>1</w:t>
      </w:r>
      <w:proofErr w:type="gramEnd"/>
    </w:p>
    <w:p w:rsidR="00BC693B" w:rsidRPr="00BC693B" w:rsidRDefault="00BC693B" w:rsidP="00BC693B">
      <w:pPr>
        <w:rPr>
          <w:lang w:val="pt-BR"/>
        </w:rPr>
      </w:pPr>
      <w:r w:rsidRPr="00BC693B">
        <w:rPr>
          <w:lang w:val="pt-BR"/>
        </w:rPr>
        <w:t xml:space="preserve">Dada a rede 192.168.1.0/24, o objetivo é dividir essa rede em </w:t>
      </w:r>
      <w:proofErr w:type="gramStart"/>
      <w:r w:rsidRPr="00BC693B">
        <w:rPr>
          <w:lang w:val="pt-BR"/>
        </w:rPr>
        <w:t>8</w:t>
      </w:r>
      <w:proofErr w:type="gramEnd"/>
      <w:r w:rsidRPr="00BC693B">
        <w:rPr>
          <w:lang w:val="pt-BR"/>
        </w:rPr>
        <w:t xml:space="preserve"> </w:t>
      </w:r>
      <w:proofErr w:type="spellStart"/>
      <w:r w:rsidRPr="00BC693B">
        <w:rPr>
          <w:lang w:val="pt-BR"/>
        </w:rPr>
        <w:t>sub-redes</w:t>
      </w:r>
      <w:proofErr w:type="spellEnd"/>
      <w:r w:rsidRPr="00BC693B">
        <w:rPr>
          <w:lang w:val="pt-BR"/>
        </w:rPr>
        <w:t xml:space="preserve"> com o mesmo tamanho.</w:t>
      </w:r>
    </w:p>
    <w:p w:rsidR="00BC693B" w:rsidRDefault="00BC693B" w:rsidP="00BC693B">
      <w:pPr>
        <w:rPr>
          <w:lang w:val="pt-BR"/>
        </w:rPr>
      </w:pPr>
      <w:r w:rsidRPr="00BC693B">
        <w:rPr>
          <w:lang w:val="pt-BR"/>
        </w:rPr>
        <w:t xml:space="preserve">Você deve apresentar a solução seguindo os passos abaixo, para determinar a nova máscara e as </w:t>
      </w:r>
      <w:proofErr w:type="spellStart"/>
      <w:r w:rsidRPr="00BC693B">
        <w:rPr>
          <w:lang w:val="pt-BR"/>
        </w:rPr>
        <w:t>sub-redes</w:t>
      </w:r>
      <w:proofErr w:type="spellEnd"/>
      <w:r w:rsidRPr="00BC693B">
        <w:rPr>
          <w:lang w:val="pt-BR"/>
        </w:rPr>
        <w:t xml:space="preserve"> certas.</w:t>
      </w:r>
    </w:p>
    <w:p w:rsidR="00BC693B" w:rsidRDefault="00BC693B" w:rsidP="00BC693B">
      <w:pPr>
        <w:rPr>
          <w:lang w:val="pt-BR"/>
        </w:rPr>
      </w:pPr>
      <w:r w:rsidRPr="00BC693B">
        <w:rPr>
          <w:lang w:val="pt-BR"/>
        </w:rPr>
        <w:t>1.</w:t>
      </w:r>
      <w:r>
        <w:rPr>
          <w:lang w:val="pt-BR"/>
        </w:rPr>
        <w:t xml:space="preserve"> </w:t>
      </w:r>
      <w:proofErr w:type="gramStart"/>
      <w:r w:rsidRPr="00BC693B">
        <w:rPr>
          <w:lang w:val="pt-BR"/>
        </w:rPr>
        <w:t>Quantos bits ativa</w:t>
      </w:r>
      <w:proofErr w:type="gramEnd"/>
      <w:r w:rsidRPr="00BC693B">
        <w:rPr>
          <w:lang w:val="pt-BR"/>
        </w:rPr>
        <w:t>:</w:t>
      </w:r>
    </w:p>
    <w:p w:rsidR="00BC693B" w:rsidRPr="00BC693B" w:rsidRDefault="00BC693B" w:rsidP="00BC693B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x</m:t>
              </m:r>
            </m:sup>
          </m:sSup>
          <m:r>
            <w:rPr>
              <w:rFonts w:ascii="Cambria Math" w:hAnsi="Cambria Math"/>
              <w:lang w:val="pt-BR"/>
            </w:rPr>
            <m:t>=8=&gt;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</m:t>
              </m:r>
            </m:sup>
          </m:sSup>
          <m:r>
            <w:rPr>
              <w:rFonts w:ascii="Cambria Math" w:hAnsi="Cambria Math"/>
              <w:lang w:val="pt-BR"/>
            </w:rPr>
            <m:t>=8∴número de bits ativados=3</m:t>
          </m:r>
        </m:oMath>
      </m:oMathPara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1193"/>
        <w:gridCol w:w="1193"/>
        <w:gridCol w:w="1193"/>
        <w:gridCol w:w="1193"/>
        <w:gridCol w:w="1193"/>
        <w:gridCol w:w="1193"/>
        <w:gridCol w:w="1194"/>
      </w:tblGrid>
      <w:tr w:rsidR="00851568" w:rsidTr="00851568">
        <w:trPr>
          <w:jc w:val="center"/>
        </w:trPr>
        <w:tc>
          <w:tcPr>
            <w:tcW w:w="1193" w:type="dxa"/>
          </w:tcPr>
          <w:p w:rsidR="00851568" w:rsidRDefault="00851568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:rsidR="00851568" w:rsidRDefault="00851568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:rsidR="00851568" w:rsidRDefault="00851568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:rsidR="00851568" w:rsidRDefault="00851568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:rsidR="00851568" w:rsidRDefault="00851568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:rsidR="00851568" w:rsidRDefault="00851568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:rsidR="00851568" w:rsidRDefault="00851568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94" w:type="dxa"/>
          </w:tcPr>
          <w:p w:rsidR="00851568" w:rsidRDefault="00851568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sup>
                </m:sSup>
              </m:oMath>
            </m:oMathPara>
          </w:p>
        </w:tc>
      </w:tr>
      <w:tr w:rsidR="00851568" w:rsidRPr="00851568" w:rsidTr="00851568">
        <w:trPr>
          <w:jc w:val="center"/>
        </w:trPr>
        <w:tc>
          <w:tcPr>
            <w:tcW w:w="1193" w:type="dxa"/>
          </w:tcPr>
          <w:p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128</w:t>
            </w:r>
          </w:p>
        </w:tc>
        <w:tc>
          <w:tcPr>
            <w:tcW w:w="1193" w:type="dxa"/>
          </w:tcPr>
          <w:p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64</w:t>
            </w:r>
          </w:p>
        </w:tc>
        <w:tc>
          <w:tcPr>
            <w:tcW w:w="1193" w:type="dxa"/>
          </w:tcPr>
          <w:p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32</w:t>
            </w:r>
          </w:p>
        </w:tc>
        <w:tc>
          <w:tcPr>
            <w:tcW w:w="1193" w:type="dxa"/>
          </w:tcPr>
          <w:p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16</w:t>
            </w:r>
          </w:p>
        </w:tc>
        <w:tc>
          <w:tcPr>
            <w:tcW w:w="1193" w:type="dxa"/>
          </w:tcPr>
          <w:p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proofErr w:type="gramStart"/>
            <w:r w:rsidRPr="00851568">
              <w:rPr>
                <w:b/>
                <w:lang w:val="pt-BR"/>
              </w:rPr>
              <w:t>8</w:t>
            </w:r>
            <w:proofErr w:type="gramEnd"/>
          </w:p>
        </w:tc>
        <w:tc>
          <w:tcPr>
            <w:tcW w:w="1193" w:type="dxa"/>
          </w:tcPr>
          <w:p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proofErr w:type="gramStart"/>
            <w:r w:rsidRPr="00851568">
              <w:rPr>
                <w:b/>
                <w:lang w:val="pt-BR"/>
              </w:rPr>
              <w:t>4</w:t>
            </w:r>
            <w:proofErr w:type="gramEnd"/>
          </w:p>
        </w:tc>
        <w:tc>
          <w:tcPr>
            <w:tcW w:w="1193" w:type="dxa"/>
          </w:tcPr>
          <w:p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proofErr w:type="gramStart"/>
            <w:r w:rsidRPr="00851568">
              <w:rPr>
                <w:b/>
                <w:lang w:val="pt-BR"/>
              </w:rPr>
              <w:t>2</w:t>
            </w:r>
            <w:proofErr w:type="gramEnd"/>
          </w:p>
        </w:tc>
        <w:tc>
          <w:tcPr>
            <w:tcW w:w="1194" w:type="dxa"/>
          </w:tcPr>
          <w:p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proofErr w:type="gramStart"/>
            <w:r w:rsidRPr="00851568">
              <w:rPr>
                <w:b/>
                <w:lang w:val="pt-BR"/>
              </w:rPr>
              <w:t>1</w:t>
            </w:r>
            <w:proofErr w:type="gramEnd"/>
          </w:p>
        </w:tc>
      </w:tr>
      <w:tr w:rsidR="00851568" w:rsidTr="00851568">
        <w:trPr>
          <w:jc w:val="center"/>
        </w:trPr>
        <w:tc>
          <w:tcPr>
            <w:tcW w:w="1193" w:type="dxa"/>
          </w:tcPr>
          <w:p w:rsidR="00851568" w:rsidRDefault="00851568" w:rsidP="00851568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1193" w:type="dxa"/>
          </w:tcPr>
          <w:p w:rsidR="00851568" w:rsidRDefault="00851568" w:rsidP="00851568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1193" w:type="dxa"/>
          </w:tcPr>
          <w:p w:rsidR="00851568" w:rsidRDefault="00851568" w:rsidP="00851568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1193" w:type="dxa"/>
          </w:tcPr>
          <w:p w:rsidR="00851568" w:rsidRDefault="00851568" w:rsidP="00851568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1193" w:type="dxa"/>
          </w:tcPr>
          <w:p w:rsidR="00851568" w:rsidRDefault="00851568" w:rsidP="00851568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1193" w:type="dxa"/>
          </w:tcPr>
          <w:p w:rsidR="00851568" w:rsidRDefault="00851568" w:rsidP="00851568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1193" w:type="dxa"/>
          </w:tcPr>
          <w:p w:rsidR="00851568" w:rsidRDefault="00851568" w:rsidP="00851568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1194" w:type="dxa"/>
          </w:tcPr>
          <w:p w:rsidR="00851568" w:rsidRDefault="00851568" w:rsidP="00851568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</w:tr>
    </w:tbl>
    <w:p w:rsidR="00BC693B" w:rsidRDefault="00BC693B" w:rsidP="00BC693B">
      <w:pPr>
        <w:rPr>
          <w:lang w:val="pt-BR"/>
        </w:rPr>
      </w:pPr>
    </w:p>
    <w:p w:rsidR="00851568" w:rsidRDefault="00851568" w:rsidP="00BC693B">
      <w:pPr>
        <w:rPr>
          <w:lang w:val="pt-BR"/>
        </w:rPr>
      </w:pPr>
      <w:r>
        <w:rPr>
          <w:lang w:val="pt-BR"/>
        </w:rPr>
        <w:t>2. Nova máscara:</w:t>
      </w:r>
    </w:p>
    <w:p w:rsidR="00851568" w:rsidRDefault="00851568" w:rsidP="00BC693B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255.255.255.224/27</m:t>
          </m:r>
        </m:oMath>
      </m:oMathPara>
    </w:p>
    <w:p w:rsidR="00BC693B" w:rsidRDefault="00851568" w:rsidP="00BC693B">
      <w:pPr>
        <w:jc w:val="left"/>
        <w:rPr>
          <w:lang w:val="pt-BR"/>
        </w:rPr>
      </w:pPr>
      <w:r>
        <w:rPr>
          <w:lang w:val="pt-BR"/>
        </w:rPr>
        <w:t xml:space="preserve">3. Total de hosts por </w:t>
      </w:r>
      <w:proofErr w:type="spellStart"/>
      <w:r>
        <w:rPr>
          <w:lang w:val="pt-BR"/>
        </w:rPr>
        <w:t>sub-rede</w:t>
      </w:r>
      <w:proofErr w:type="spellEnd"/>
      <w:r>
        <w:rPr>
          <w:lang w:val="pt-BR"/>
        </w:rPr>
        <w:t>:</w:t>
      </w:r>
    </w:p>
    <w:p w:rsidR="00851568" w:rsidRPr="00851568" w:rsidRDefault="00851568" w:rsidP="00BC693B">
      <w:pPr>
        <w:jc w:val="left"/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32-27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5</m:t>
              </m:r>
            </m:sup>
          </m:sSup>
          <m:r>
            <w:rPr>
              <w:rFonts w:ascii="Cambria Math" w:hAnsi="Cambria Math"/>
              <w:lang w:val="pt-BR"/>
            </w:rPr>
            <m:t>-2=&gt;32-2=30∴número de hosts por sub-rede=30</m:t>
          </m:r>
        </m:oMath>
      </m:oMathPara>
    </w:p>
    <w:p w:rsidR="00851568" w:rsidRDefault="00851568" w:rsidP="00BC693B">
      <w:pPr>
        <w:jc w:val="left"/>
        <w:rPr>
          <w:lang w:val="pt-BR"/>
        </w:rPr>
      </w:pPr>
      <w:r>
        <w:rPr>
          <w:lang w:val="pt-BR"/>
        </w:rPr>
        <w:t>4. Incremento</w:t>
      </w:r>
    </w:p>
    <w:p w:rsidR="00851568" w:rsidRDefault="00851568" w:rsidP="00BC693B">
      <w:pPr>
        <w:jc w:val="lef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256-último valor da máscara=&gt;256-224=8∴salto de 8 no último octeto</m:t>
          </m:r>
        </m:oMath>
      </m:oMathPara>
    </w:p>
    <w:p w:rsidR="00851568" w:rsidRDefault="00851568" w:rsidP="00BC693B">
      <w:pPr>
        <w:jc w:val="left"/>
        <w:rPr>
          <w:lang w:val="pt-BR"/>
        </w:rPr>
      </w:pPr>
    </w:p>
    <w:p w:rsidR="00851568" w:rsidRDefault="00851568" w:rsidP="00BC693B">
      <w:pPr>
        <w:jc w:val="left"/>
        <w:rPr>
          <w:lang w:val="pt-BR"/>
        </w:rPr>
      </w:pPr>
    </w:p>
    <w:p w:rsidR="00851568" w:rsidRDefault="00851568" w:rsidP="00BC693B">
      <w:pPr>
        <w:jc w:val="left"/>
        <w:rPr>
          <w:lang w:val="pt-B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31"/>
        <w:gridCol w:w="1599"/>
        <w:gridCol w:w="1940"/>
        <w:gridCol w:w="3021"/>
        <w:gridCol w:w="1530"/>
      </w:tblGrid>
      <w:tr w:rsidR="00BC693B" w:rsidRPr="00BC693B" w:rsidTr="00BC693B">
        <w:tc>
          <w:tcPr>
            <w:tcW w:w="796" w:type="pct"/>
          </w:tcPr>
          <w:p w:rsidR="00BC693B" w:rsidRPr="00BC693B" w:rsidRDefault="00BC693B" w:rsidP="00E26C3C">
            <w:pPr>
              <w:rPr>
                <w:rFonts w:cs="Arial"/>
                <w:b/>
                <w:sz w:val="20"/>
              </w:rPr>
            </w:pPr>
            <w:proofErr w:type="spellStart"/>
            <w:r w:rsidRPr="00BC693B">
              <w:rPr>
                <w:rFonts w:cs="Arial"/>
                <w:b/>
                <w:sz w:val="20"/>
              </w:rPr>
              <w:lastRenderedPageBreak/>
              <w:t>Endereço</w:t>
            </w:r>
            <w:proofErr w:type="spellEnd"/>
            <w:r w:rsidRPr="00BC693B">
              <w:rPr>
                <w:rFonts w:cs="Arial"/>
                <w:b/>
                <w:sz w:val="20"/>
              </w:rPr>
              <w:t xml:space="preserve"> IP</w:t>
            </w:r>
          </w:p>
        </w:tc>
        <w:tc>
          <w:tcPr>
            <w:tcW w:w="831" w:type="pct"/>
          </w:tcPr>
          <w:p w:rsidR="00BC693B" w:rsidRPr="00BC693B" w:rsidRDefault="00BC693B" w:rsidP="00E26C3C">
            <w:pPr>
              <w:rPr>
                <w:rFonts w:cs="Arial"/>
                <w:b/>
                <w:sz w:val="20"/>
              </w:rPr>
            </w:pPr>
            <w:proofErr w:type="spellStart"/>
            <w:r w:rsidRPr="00BC693B">
              <w:rPr>
                <w:rFonts w:cs="Arial"/>
                <w:b/>
                <w:sz w:val="20"/>
              </w:rPr>
              <w:t>Máscara</w:t>
            </w:r>
            <w:proofErr w:type="spellEnd"/>
            <w:r w:rsidRPr="00BC693B">
              <w:rPr>
                <w:rFonts w:cs="Arial"/>
                <w:b/>
                <w:sz w:val="20"/>
              </w:rPr>
              <w:t xml:space="preserve"> CIDR</w:t>
            </w:r>
          </w:p>
        </w:tc>
        <w:tc>
          <w:tcPr>
            <w:tcW w:w="1008" w:type="pct"/>
          </w:tcPr>
          <w:p w:rsidR="00BC693B" w:rsidRPr="00BC693B" w:rsidRDefault="00BC693B" w:rsidP="00E26C3C">
            <w:pPr>
              <w:rPr>
                <w:rFonts w:cs="Arial"/>
                <w:b/>
                <w:sz w:val="20"/>
              </w:rPr>
            </w:pPr>
            <w:proofErr w:type="spellStart"/>
            <w:r w:rsidRPr="00BC693B">
              <w:rPr>
                <w:rFonts w:cs="Arial"/>
                <w:b/>
                <w:sz w:val="20"/>
              </w:rPr>
              <w:t>Endereço</w:t>
            </w:r>
            <w:proofErr w:type="spellEnd"/>
            <w:r w:rsidRPr="00BC693B">
              <w:rPr>
                <w:rFonts w:cs="Arial"/>
                <w:b/>
                <w:sz w:val="20"/>
              </w:rPr>
              <w:t xml:space="preserve"> de </w:t>
            </w:r>
            <w:proofErr w:type="spellStart"/>
            <w:r w:rsidRPr="00BC693B">
              <w:rPr>
                <w:rFonts w:cs="Arial"/>
                <w:b/>
                <w:sz w:val="20"/>
              </w:rPr>
              <w:t>rede</w:t>
            </w:r>
            <w:proofErr w:type="spellEnd"/>
          </w:p>
        </w:tc>
        <w:tc>
          <w:tcPr>
            <w:tcW w:w="1570" w:type="pct"/>
          </w:tcPr>
          <w:p w:rsidR="00BC693B" w:rsidRPr="00BC693B" w:rsidRDefault="00BC693B" w:rsidP="00E26C3C">
            <w:pPr>
              <w:rPr>
                <w:rFonts w:cs="Arial"/>
                <w:b/>
                <w:sz w:val="20"/>
              </w:rPr>
            </w:pPr>
            <w:proofErr w:type="spellStart"/>
            <w:r w:rsidRPr="00BC693B">
              <w:rPr>
                <w:rFonts w:cs="Arial"/>
                <w:b/>
                <w:sz w:val="20"/>
              </w:rPr>
              <w:t>Intervalo</w:t>
            </w:r>
            <w:proofErr w:type="spellEnd"/>
            <w:r w:rsidRPr="00BC693B">
              <w:rPr>
                <w:rFonts w:cs="Arial"/>
                <w:b/>
                <w:sz w:val="20"/>
              </w:rPr>
              <w:t xml:space="preserve"> de hosts</w:t>
            </w:r>
          </w:p>
        </w:tc>
        <w:tc>
          <w:tcPr>
            <w:tcW w:w="796" w:type="pct"/>
          </w:tcPr>
          <w:p w:rsidR="00BC693B" w:rsidRPr="00BC693B" w:rsidRDefault="00BC693B" w:rsidP="00E26C3C">
            <w:pPr>
              <w:rPr>
                <w:rFonts w:cs="Arial"/>
                <w:b/>
                <w:sz w:val="20"/>
              </w:rPr>
            </w:pPr>
            <w:r w:rsidRPr="00BC693B">
              <w:rPr>
                <w:rFonts w:cs="Arial"/>
                <w:b/>
                <w:sz w:val="20"/>
              </w:rPr>
              <w:t>Broadcast</w:t>
            </w:r>
          </w:p>
        </w:tc>
      </w:tr>
      <w:tr w:rsidR="00BC693B" w:rsidRPr="00BC693B" w:rsidTr="00BC693B">
        <w:tc>
          <w:tcPr>
            <w:tcW w:w="796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192.168.1.0</w:t>
            </w:r>
          </w:p>
        </w:tc>
        <w:tc>
          <w:tcPr>
            <w:tcW w:w="831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/27</w:t>
            </w:r>
          </w:p>
        </w:tc>
        <w:tc>
          <w:tcPr>
            <w:tcW w:w="1008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192.168.1.0</w:t>
            </w:r>
          </w:p>
        </w:tc>
        <w:tc>
          <w:tcPr>
            <w:tcW w:w="1570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192.168.1.1 - 192.168.1.30</w:t>
            </w:r>
          </w:p>
        </w:tc>
        <w:tc>
          <w:tcPr>
            <w:tcW w:w="796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192.168.1.31</w:t>
            </w:r>
          </w:p>
        </w:tc>
      </w:tr>
      <w:tr w:rsidR="00BC693B" w:rsidRPr="00BC693B" w:rsidTr="00BC693B">
        <w:tc>
          <w:tcPr>
            <w:tcW w:w="796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192.168.1.32</w:t>
            </w:r>
          </w:p>
        </w:tc>
        <w:tc>
          <w:tcPr>
            <w:tcW w:w="831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/27</w:t>
            </w:r>
          </w:p>
        </w:tc>
        <w:tc>
          <w:tcPr>
            <w:tcW w:w="1008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192.168.1.32</w:t>
            </w:r>
          </w:p>
        </w:tc>
        <w:tc>
          <w:tcPr>
            <w:tcW w:w="1570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192.168.1.33 - 192.168.1.62</w:t>
            </w:r>
          </w:p>
        </w:tc>
        <w:tc>
          <w:tcPr>
            <w:tcW w:w="796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192.168.1.63</w:t>
            </w:r>
          </w:p>
        </w:tc>
      </w:tr>
      <w:tr w:rsidR="00BC693B" w:rsidRPr="00BC693B" w:rsidTr="00BC693B">
        <w:tc>
          <w:tcPr>
            <w:tcW w:w="796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192.168.1.64</w:t>
            </w:r>
          </w:p>
        </w:tc>
        <w:tc>
          <w:tcPr>
            <w:tcW w:w="831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/27</w:t>
            </w:r>
          </w:p>
        </w:tc>
        <w:tc>
          <w:tcPr>
            <w:tcW w:w="1008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192.168.1.64</w:t>
            </w:r>
          </w:p>
        </w:tc>
        <w:tc>
          <w:tcPr>
            <w:tcW w:w="1570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192.168.1.65 - 192.168.1.94</w:t>
            </w:r>
          </w:p>
        </w:tc>
        <w:tc>
          <w:tcPr>
            <w:tcW w:w="796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192.168.1.95</w:t>
            </w:r>
          </w:p>
        </w:tc>
      </w:tr>
      <w:tr w:rsidR="00BC693B" w:rsidRPr="00BC693B" w:rsidTr="00BC693B">
        <w:tc>
          <w:tcPr>
            <w:tcW w:w="796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192.168.1.96</w:t>
            </w:r>
          </w:p>
        </w:tc>
        <w:tc>
          <w:tcPr>
            <w:tcW w:w="831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/27</w:t>
            </w:r>
          </w:p>
        </w:tc>
        <w:tc>
          <w:tcPr>
            <w:tcW w:w="1008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192.168.1.96</w:t>
            </w:r>
          </w:p>
        </w:tc>
        <w:tc>
          <w:tcPr>
            <w:tcW w:w="1570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192.168.1.97 - 192.168.1.126</w:t>
            </w:r>
          </w:p>
        </w:tc>
        <w:tc>
          <w:tcPr>
            <w:tcW w:w="796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192.168.1.127</w:t>
            </w:r>
          </w:p>
        </w:tc>
      </w:tr>
      <w:tr w:rsidR="00BC693B" w:rsidRPr="00BC693B" w:rsidTr="00BC693B">
        <w:tc>
          <w:tcPr>
            <w:tcW w:w="796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192.168.1.128</w:t>
            </w:r>
          </w:p>
        </w:tc>
        <w:tc>
          <w:tcPr>
            <w:tcW w:w="831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/27</w:t>
            </w:r>
          </w:p>
        </w:tc>
        <w:tc>
          <w:tcPr>
            <w:tcW w:w="1008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192.168.1.128</w:t>
            </w:r>
          </w:p>
        </w:tc>
        <w:tc>
          <w:tcPr>
            <w:tcW w:w="1570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192.168.1.129 - 192.168.1.158</w:t>
            </w:r>
          </w:p>
        </w:tc>
        <w:tc>
          <w:tcPr>
            <w:tcW w:w="796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192.168.1.159</w:t>
            </w:r>
          </w:p>
        </w:tc>
      </w:tr>
      <w:tr w:rsidR="00BC693B" w:rsidRPr="00BC693B" w:rsidTr="00BC693B">
        <w:tc>
          <w:tcPr>
            <w:tcW w:w="796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192.168.1.160</w:t>
            </w:r>
          </w:p>
        </w:tc>
        <w:tc>
          <w:tcPr>
            <w:tcW w:w="831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/27</w:t>
            </w:r>
          </w:p>
        </w:tc>
        <w:tc>
          <w:tcPr>
            <w:tcW w:w="1008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192.168.1.160</w:t>
            </w:r>
          </w:p>
        </w:tc>
        <w:tc>
          <w:tcPr>
            <w:tcW w:w="1570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192.168.1.161 - 192.168.1.190</w:t>
            </w:r>
          </w:p>
        </w:tc>
        <w:tc>
          <w:tcPr>
            <w:tcW w:w="796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192.168.1.191</w:t>
            </w:r>
          </w:p>
        </w:tc>
      </w:tr>
      <w:tr w:rsidR="00BC693B" w:rsidRPr="00BC693B" w:rsidTr="00BC693B">
        <w:tc>
          <w:tcPr>
            <w:tcW w:w="796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192.168.1.192</w:t>
            </w:r>
          </w:p>
        </w:tc>
        <w:tc>
          <w:tcPr>
            <w:tcW w:w="831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/27</w:t>
            </w:r>
          </w:p>
        </w:tc>
        <w:tc>
          <w:tcPr>
            <w:tcW w:w="1008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192.168.1.192</w:t>
            </w:r>
          </w:p>
        </w:tc>
        <w:tc>
          <w:tcPr>
            <w:tcW w:w="1570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192.168.1.193 - 192.168.1.222</w:t>
            </w:r>
          </w:p>
        </w:tc>
        <w:tc>
          <w:tcPr>
            <w:tcW w:w="796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192.168.1.223</w:t>
            </w:r>
          </w:p>
        </w:tc>
      </w:tr>
      <w:tr w:rsidR="00BC693B" w:rsidRPr="00BC693B" w:rsidTr="00BC693B">
        <w:tc>
          <w:tcPr>
            <w:tcW w:w="796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192.168.1.224</w:t>
            </w:r>
          </w:p>
        </w:tc>
        <w:tc>
          <w:tcPr>
            <w:tcW w:w="831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/27</w:t>
            </w:r>
          </w:p>
        </w:tc>
        <w:tc>
          <w:tcPr>
            <w:tcW w:w="1008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192.168.1.224</w:t>
            </w:r>
          </w:p>
        </w:tc>
        <w:tc>
          <w:tcPr>
            <w:tcW w:w="1570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192.168.1.225 - 192.168.1.254</w:t>
            </w:r>
          </w:p>
        </w:tc>
        <w:tc>
          <w:tcPr>
            <w:tcW w:w="796" w:type="pct"/>
          </w:tcPr>
          <w:p w:rsidR="00BC693B" w:rsidRPr="00BC693B" w:rsidRDefault="00BC693B" w:rsidP="00E26C3C">
            <w:pPr>
              <w:rPr>
                <w:rFonts w:cs="Arial"/>
                <w:sz w:val="20"/>
              </w:rPr>
            </w:pPr>
            <w:r w:rsidRPr="00BC693B">
              <w:rPr>
                <w:rFonts w:cs="Arial"/>
                <w:sz w:val="20"/>
              </w:rPr>
              <w:t>192.168.1.255</w:t>
            </w:r>
          </w:p>
        </w:tc>
      </w:tr>
    </w:tbl>
    <w:p w:rsidR="00BC693B" w:rsidRDefault="00BC693B" w:rsidP="00BC693B">
      <w:pPr>
        <w:rPr>
          <w:lang w:val="pt-BR"/>
        </w:rPr>
      </w:pPr>
    </w:p>
    <w:p w:rsidR="00BC693B" w:rsidRDefault="00851568" w:rsidP="00851568">
      <w:pPr>
        <w:pStyle w:val="Ttulo1"/>
        <w:rPr>
          <w:lang w:val="pt-BR"/>
        </w:rPr>
      </w:pPr>
      <w:r>
        <w:rPr>
          <w:lang w:val="pt-BR"/>
        </w:rPr>
        <w:t xml:space="preserve">Exercício </w:t>
      </w:r>
      <w:proofErr w:type="gramStart"/>
      <w:r>
        <w:rPr>
          <w:lang w:val="pt-BR"/>
        </w:rPr>
        <w:t>2</w:t>
      </w:r>
      <w:proofErr w:type="gramEnd"/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2913"/>
      </w:tblGrid>
      <w:tr w:rsidR="00851568" w:rsidRPr="00851568" w:rsidTr="00851568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1568" w:rsidRPr="00851568" w:rsidRDefault="00851568" w:rsidP="00851568">
            <w:pPr>
              <w:spacing w:after="24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1F2328"/>
                <w:szCs w:val="24"/>
                <w:lang w:val="pt-BR" w:eastAsia="pt-BR"/>
              </w:rPr>
            </w:pPr>
            <w:r w:rsidRPr="00851568">
              <w:rPr>
                <w:rFonts w:ascii="Segoe UI" w:eastAsia="Times New Roman" w:hAnsi="Segoe UI" w:cs="Segoe UI"/>
                <w:b/>
                <w:bCs/>
                <w:color w:val="1F2328"/>
                <w:szCs w:val="24"/>
                <w:lang w:val="pt-BR" w:eastAsia="pt-BR"/>
              </w:rPr>
              <w:t>Endereço IP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1568" w:rsidRPr="00851568" w:rsidRDefault="00851568" w:rsidP="0085156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Cs w:val="24"/>
                <w:lang w:val="pt-BR" w:eastAsia="pt-BR"/>
              </w:rPr>
            </w:pPr>
            <w:r w:rsidRPr="00851568">
              <w:rPr>
                <w:rFonts w:ascii="Segoe UI" w:eastAsia="Times New Roman" w:hAnsi="Segoe UI" w:cs="Segoe UI"/>
                <w:b/>
                <w:bCs/>
                <w:color w:val="1F2328"/>
                <w:szCs w:val="24"/>
                <w:lang w:val="pt-BR" w:eastAsia="pt-BR"/>
              </w:rPr>
              <w:t>Requisito</w:t>
            </w:r>
          </w:p>
        </w:tc>
      </w:tr>
      <w:tr w:rsidR="00851568" w:rsidRPr="00851568" w:rsidTr="00851568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1568" w:rsidRPr="00851568" w:rsidRDefault="00851568" w:rsidP="00851568">
            <w:pPr>
              <w:spacing w:after="240" w:line="240" w:lineRule="auto"/>
              <w:jc w:val="left"/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</w:pPr>
            <w:r w:rsidRPr="00851568"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  <w:t>192.168.1.0/24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1568" w:rsidRPr="00851568" w:rsidRDefault="00851568" w:rsidP="0085156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</w:pPr>
            <w:r w:rsidRPr="00851568"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  <w:t xml:space="preserve">Dividir em </w:t>
            </w:r>
            <w:proofErr w:type="gramStart"/>
            <w:r w:rsidRPr="00851568"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  <w:t>4</w:t>
            </w:r>
            <w:proofErr w:type="gramEnd"/>
            <w:r w:rsidRPr="00851568"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  <w:t xml:space="preserve"> </w:t>
            </w:r>
            <w:proofErr w:type="spellStart"/>
            <w:r w:rsidRPr="00851568"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  <w:t>sub-redes</w:t>
            </w:r>
            <w:proofErr w:type="spellEnd"/>
          </w:p>
        </w:tc>
      </w:tr>
      <w:tr w:rsidR="00851568" w:rsidRPr="00851568" w:rsidTr="00851568">
        <w:trPr>
          <w:jc w:val="center"/>
        </w:trPr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1568" w:rsidRPr="00851568" w:rsidRDefault="00851568" w:rsidP="00851568">
            <w:pPr>
              <w:spacing w:after="240" w:line="240" w:lineRule="auto"/>
              <w:jc w:val="left"/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</w:pPr>
            <w:r w:rsidRPr="00851568"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  <w:t>172.16.0.0/16</w:t>
            </w:r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1568" w:rsidRPr="00851568" w:rsidRDefault="00851568" w:rsidP="0085156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</w:pPr>
            <w:r w:rsidRPr="00851568"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  <w:t xml:space="preserve">Dividir em </w:t>
            </w:r>
            <w:proofErr w:type="gramStart"/>
            <w:r w:rsidRPr="00851568"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  <w:t>8</w:t>
            </w:r>
            <w:proofErr w:type="gramEnd"/>
            <w:r w:rsidRPr="00851568"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  <w:t xml:space="preserve"> </w:t>
            </w:r>
            <w:proofErr w:type="spellStart"/>
            <w:r w:rsidRPr="00851568"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  <w:t>sub-redes</w:t>
            </w:r>
            <w:proofErr w:type="spellEnd"/>
          </w:p>
        </w:tc>
      </w:tr>
      <w:tr w:rsidR="00851568" w:rsidRPr="00851568" w:rsidTr="00851568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1568" w:rsidRPr="00851568" w:rsidRDefault="00851568" w:rsidP="00851568">
            <w:pPr>
              <w:spacing w:after="240" w:line="240" w:lineRule="auto"/>
              <w:jc w:val="left"/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</w:pPr>
            <w:r w:rsidRPr="00851568"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  <w:t>192.168.10.0/24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1568" w:rsidRPr="00851568" w:rsidRDefault="00851568" w:rsidP="0085156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</w:pPr>
            <w:r w:rsidRPr="00851568"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  <w:t xml:space="preserve">Dividir em 32 </w:t>
            </w:r>
            <w:proofErr w:type="spellStart"/>
            <w:r w:rsidRPr="00851568"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  <w:t>sub-redes</w:t>
            </w:r>
            <w:proofErr w:type="spellEnd"/>
          </w:p>
        </w:tc>
      </w:tr>
      <w:tr w:rsidR="00851568" w:rsidRPr="00851568" w:rsidTr="00851568">
        <w:trPr>
          <w:jc w:val="center"/>
        </w:trPr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1568" w:rsidRPr="00851568" w:rsidRDefault="00851568" w:rsidP="00851568">
            <w:pPr>
              <w:spacing w:after="240" w:line="240" w:lineRule="auto"/>
              <w:jc w:val="left"/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</w:pPr>
            <w:r w:rsidRPr="00851568"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  <w:t>10.0.0.0/8</w:t>
            </w:r>
          </w:p>
        </w:tc>
        <w:tc>
          <w:tcPr>
            <w:tcW w:w="0" w:type="auto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1568" w:rsidRPr="00851568" w:rsidRDefault="00851568" w:rsidP="0085156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</w:pPr>
            <w:r w:rsidRPr="00851568"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  <w:t xml:space="preserve">Dividir em </w:t>
            </w:r>
            <w:proofErr w:type="gramStart"/>
            <w:r w:rsidRPr="00851568"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  <w:t>4</w:t>
            </w:r>
            <w:proofErr w:type="gramEnd"/>
            <w:r w:rsidRPr="00851568"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  <w:t xml:space="preserve"> </w:t>
            </w:r>
            <w:proofErr w:type="spellStart"/>
            <w:r w:rsidRPr="00851568"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  <w:t>sub-redes</w:t>
            </w:r>
            <w:proofErr w:type="spellEnd"/>
          </w:p>
        </w:tc>
      </w:tr>
      <w:tr w:rsidR="00851568" w:rsidRPr="00851568" w:rsidTr="00851568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1568" w:rsidRPr="00851568" w:rsidRDefault="00851568" w:rsidP="00851568">
            <w:pPr>
              <w:spacing w:after="240" w:line="240" w:lineRule="auto"/>
              <w:jc w:val="left"/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</w:pPr>
            <w:r w:rsidRPr="00851568"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  <w:t>172.30.0.0/16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1568" w:rsidRPr="00851568" w:rsidRDefault="00851568" w:rsidP="0085156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</w:pPr>
            <w:r w:rsidRPr="00851568"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  <w:t xml:space="preserve">Dividir em 16 </w:t>
            </w:r>
            <w:proofErr w:type="spellStart"/>
            <w:r w:rsidRPr="00851568">
              <w:rPr>
                <w:rFonts w:ascii="Segoe UI" w:eastAsia="Times New Roman" w:hAnsi="Segoe UI" w:cs="Segoe UI"/>
                <w:color w:val="1F2328"/>
                <w:szCs w:val="24"/>
                <w:lang w:val="pt-BR" w:eastAsia="pt-BR"/>
              </w:rPr>
              <w:t>sub-redes</w:t>
            </w:r>
            <w:proofErr w:type="spellEnd"/>
          </w:p>
        </w:tc>
      </w:tr>
    </w:tbl>
    <w:p w:rsidR="00851568" w:rsidRDefault="00851568" w:rsidP="00851568">
      <w:pPr>
        <w:rPr>
          <w:b/>
          <w:lang w:val="pt-BR"/>
        </w:rPr>
      </w:pPr>
      <w:r w:rsidRPr="00851568">
        <w:rPr>
          <w:b/>
          <w:lang w:val="pt-BR"/>
        </w:rPr>
        <w:t xml:space="preserve">1. 192.168.1.0/24 - dividir em </w:t>
      </w:r>
      <w:proofErr w:type="gramStart"/>
      <w:r w:rsidRPr="00851568">
        <w:rPr>
          <w:b/>
          <w:lang w:val="pt-BR"/>
        </w:rPr>
        <w:t>4</w:t>
      </w:r>
      <w:proofErr w:type="gramEnd"/>
      <w:r w:rsidRPr="00851568">
        <w:rPr>
          <w:b/>
          <w:lang w:val="pt-BR"/>
        </w:rPr>
        <w:t xml:space="preserve"> </w:t>
      </w:r>
      <w:proofErr w:type="spellStart"/>
      <w:r w:rsidRPr="00851568">
        <w:rPr>
          <w:b/>
          <w:lang w:val="pt-BR"/>
        </w:rPr>
        <w:t>sub-redes</w:t>
      </w:r>
      <w:proofErr w:type="spellEnd"/>
    </w:p>
    <w:p w:rsidR="00851568" w:rsidRDefault="00851568" w:rsidP="00851568">
      <w:pPr>
        <w:rPr>
          <w:lang w:val="pt-BR"/>
        </w:rPr>
      </w:pPr>
      <w:proofErr w:type="gramStart"/>
      <w:r>
        <w:rPr>
          <w:lang w:val="pt-BR"/>
        </w:rPr>
        <w:t>Quantos bits ativa</w:t>
      </w:r>
      <w:proofErr w:type="gramEnd"/>
      <w:r>
        <w:rPr>
          <w:lang w:val="pt-BR"/>
        </w:rPr>
        <w:t>:</w:t>
      </w:r>
    </w:p>
    <w:p w:rsidR="00851568" w:rsidRPr="00851568" w:rsidRDefault="00851568" w:rsidP="00851568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lang w:val="pt-BR"/>
            </w:rPr>
            <m:t>=4∴serão ativados 2 bits</m:t>
          </m:r>
        </m:oMath>
      </m:oMathPara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1193"/>
        <w:gridCol w:w="1193"/>
        <w:gridCol w:w="1193"/>
        <w:gridCol w:w="1193"/>
        <w:gridCol w:w="1193"/>
        <w:gridCol w:w="1193"/>
        <w:gridCol w:w="1194"/>
      </w:tblGrid>
      <w:tr w:rsidR="00851568" w:rsidTr="00E26C3C">
        <w:trPr>
          <w:jc w:val="center"/>
        </w:trPr>
        <w:tc>
          <w:tcPr>
            <w:tcW w:w="1193" w:type="dxa"/>
          </w:tcPr>
          <w:p w:rsidR="00851568" w:rsidRDefault="00851568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:rsidR="00851568" w:rsidRDefault="00851568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:rsidR="00851568" w:rsidRDefault="00851568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:rsidR="00851568" w:rsidRDefault="00851568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:rsidR="00851568" w:rsidRDefault="00851568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:rsidR="00851568" w:rsidRDefault="00851568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:rsidR="00851568" w:rsidRDefault="00851568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94" w:type="dxa"/>
          </w:tcPr>
          <w:p w:rsidR="00851568" w:rsidRDefault="00851568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sup>
                </m:sSup>
              </m:oMath>
            </m:oMathPara>
          </w:p>
        </w:tc>
      </w:tr>
      <w:tr w:rsidR="00851568" w:rsidRPr="00851568" w:rsidTr="00E26C3C">
        <w:trPr>
          <w:jc w:val="center"/>
        </w:trPr>
        <w:tc>
          <w:tcPr>
            <w:tcW w:w="1193" w:type="dxa"/>
          </w:tcPr>
          <w:p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128</w:t>
            </w:r>
          </w:p>
        </w:tc>
        <w:tc>
          <w:tcPr>
            <w:tcW w:w="1193" w:type="dxa"/>
          </w:tcPr>
          <w:p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64</w:t>
            </w:r>
          </w:p>
        </w:tc>
        <w:tc>
          <w:tcPr>
            <w:tcW w:w="1193" w:type="dxa"/>
          </w:tcPr>
          <w:p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32</w:t>
            </w:r>
          </w:p>
        </w:tc>
        <w:tc>
          <w:tcPr>
            <w:tcW w:w="1193" w:type="dxa"/>
          </w:tcPr>
          <w:p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16</w:t>
            </w:r>
          </w:p>
        </w:tc>
        <w:tc>
          <w:tcPr>
            <w:tcW w:w="1193" w:type="dxa"/>
          </w:tcPr>
          <w:p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proofErr w:type="gramStart"/>
            <w:r w:rsidRPr="00851568">
              <w:rPr>
                <w:b/>
                <w:lang w:val="pt-BR"/>
              </w:rPr>
              <w:t>8</w:t>
            </w:r>
            <w:proofErr w:type="gramEnd"/>
          </w:p>
        </w:tc>
        <w:tc>
          <w:tcPr>
            <w:tcW w:w="1193" w:type="dxa"/>
          </w:tcPr>
          <w:p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proofErr w:type="gramStart"/>
            <w:r w:rsidRPr="00851568">
              <w:rPr>
                <w:b/>
                <w:lang w:val="pt-BR"/>
              </w:rPr>
              <w:t>4</w:t>
            </w:r>
            <w:proofErr w:type="gramEnd"/>
          </w:p>
        </w:tc>
        <w:tc>
          <w:tcPr>
            <w:tcW w:w="1193" w:type="dxa"/>
          </w:tcPr>
          <w:p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proofErr w:type="gramStart"/>
            <w:r w:rsidRPr="00851568">
              <w:rPr>
                <w:b/>
                <w:lang w:val="pt-BR"/>
              </w:rPr>
              <w:t>2</w:t>
            </w:r>
            <w:proofErr w:type="gramEnd"/>
          </w:p>
        </w:tc>
        <w:tc>
          <w:tcPr>
            <w:tcW w:w="1194" w:type="dxa"/>
          </w:tcPr>
          <w:p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proofErr w:type="gramStart"/>
            <w:r w:rsidRPr="00851568">
              <w:rPr>
                <w:b/>
                <w:lang w:val="pt-BR"/>
              </w:rPr>
              <w:t>1</w:t>
            </w:r>
            <w:proofErr w:type="gramEnd"/>
          </w:p>
        </w:tc>
      </w:tr>
      <w:tr w:rsidR="00851568" w:rsidTr="00E26C3C">
        <w:trPr>
          <w:jc w:val="center"/>
        </w:trPr>
        <w:tc>
          <w:tcPr>
            <w:tcW w:w="1193" w:type="dxa"/>
          </w:tcPr>
          <w:p w:rsidR="00851568" w:rsidRDefault="00851568" w:rsidP="00E26C3C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1193" w:type="dxa"/>
          </w:tcPr>
          <w:p w:rsidR="00851568" w:rsidRDefault="00851568" w:rsidP="00E26C3C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1193" w:type="dxa"/>
          </w:tcPr>
          <w:p w:rsidR="00851568" w:rsidRDefault="00851568" w:rsidP="00E26C3C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1193" w:type="dxa"/>
          </w:tcPr>
          <w:p w:rsidR="00851568" w:rsidRDefault="00851568" w:rsidP="00E26C3C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1193" w:type="dxa"/>
          </w:tcPr>
          <w:p w:rsidR="00851568" w:rsidRDefault="00851568" w:rsidP="00E26C3C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1193" w:type="dxa"/>
          </w:tcPr>
          <w:p w:rsidR="00851568" w:rsidRDefault="00851568" w:rsidP="00E26C3C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1193" w:type="dxa"/>
          </w:tcPr>
          <w:p w:rsidR="00851568" w:rsidRDefault="00851568" w:rsidP="00E26C3C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  <w:tc>
          <w:tcPr>
            <w:tcW w:w="1194" w:type="dxa"/>
          </w:tcPr>
          <w:p w:rsidR="00851568" w:rsidRDefault="00851568" w:rsidP="00E26C3C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0</w:t>
            </w:r>
            <w:proofErr w:type="gramEnd"/>
          </w:p>
        </w:tc>
      </w:tr>
    </w:tbl>
    <w:p w:rsidR="00851568" w:rsidRPr="00851568" w:rsidRDefault="00851568" w:rsidP="00851568">
      <w:pPr>
        <w:rPr>
          <w:lang w:val="pt-BR"/>
        </w:rPr>
      </w:pPr>
    </w:p>
    <w:p w:rsidR="00851568" w:rsidRDefault="00851568" w:rsidP="00851568">
      <w:pPr>
        <w:rPr>
          <w:lang w:val="pt-BR"/>
        </w:rPr>
      </w:pPr>
      <w:r>
        <w:rPr>
          <w:lang w:val="pt-BR"/>
        </w:rPr>
        <w:t>Nova máscara:</w:t>
      </w:r>
    </w:p>
    <w:p w:rsidR="00851568" w:rsidRDefault="00851568" w:rsidP="00851568">
      <w:pPr>
        <w:rPr>
          <w:lang w:val="pt-BR"/>
        </w:rPr>
      </w:pPr>
      <w:r>
        <w:rPr>
          <w:lang w:val="pt-BR"/>
        </w:rPr>
        <w:t>255.255.255.192/26</w:t>
      </w:r>
    </w:p>
    <w:p w:rsidR="00851568" w:rsidRDefault="00851568" w:rsidP="00851568">
      <w:pPr>
        <w:rPr>
          <w:lang w:val="pt-BR"/>
        </w:rPr>
      </w:pPr>
      <w:r>
        <w:rPr>
          <w:lang w:val="pt-BR"/>
        </w:rPr>
        <w:lastRenderedPageBreak/>
        <w:t xml:space="preserve">Total de hosts por </w:t>
      </w:r>
      <w:proofErr w:type="spellStart"/>
      <w:r>
        <w:rPr>
          <w:lang w:val="pt-BR"/>
        </w:rPr>
        <w:t>sub-rede</w:t>
      </w:r>
      <w:proofErr w:type="spellEnd"/>
      <w:r>
        <w:rPr>
          <w:lang w:val="pt-BR"/>
        </w:rPr>
        <w:t>:</w:t>
      </w:r>
    </w:p>
    <w:p w:rsidR="00851568" w:rsidRPr="00851568" w:rsidRDefault="00D629EF" w:rsidP="00851568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32-CIDR</m:t>
              </m:r>
            </m:sup>
          </m:sSup>
          <m:r>
            <w:rPr>
              <w:rFonts w:ascii="Cambria Math" w:hAnsi="Cambria Math"/>
              <w:lang w:val="pt-BR"/>
            </w:rPr>
            <m:t xml:space="preserve">-2=&gt; </m:t>
          </m:r>
        </m:oMath>
      </m:oMathPara>
      <w:bookmarkStart w:id="0" w:name="_GoBack"/>
      <w:bookmarkEnd w:id="0"/>
    </w:p>
    <w:sectPr w:rsidR="00851568" w:rsidRPr="00851568" w:rsidSect="00FA5957">
      <w:headerReference w:type="first" r:id="rId9"/>
      <w:pgSz w:w="12240" w:h="15840" w:code="1"/>
      <w:pgMar w:top="1701" w:right="1134" w:bottom="1134" w:left="1701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272" w:rsidRDefault="00043272" w:rsidP="00FA5957">
      <w:pPr>
        <w:spacing w:line="240" w:lineRule="auto"/>
      </w:pPr>
      <w:r>
        <w:separator/>
      </w:r>
    </w:p>
  </w:endnote>
  <w:endnote w:type="continuationSeparator" w:id="0">
    <w:p w:rsidR="00043272" w:rsidRDefault="00043272" w:rsidP="00FA5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272" w:rsidRDefault="00043272" w:rsidP="00FA5957">
      <w:pPr>
        <w:spacing w:line="240" w:lineRule="auto"/>
      </w:pPr>
      <w:r>
        <w:separator/>
      </w:r>
    </w:p>
  </w:footnote>
  <w:footnote w:type="continuationSeparator" w:id="0">
    <w:p w:rsidR="00043272" w:rsidRDefault="00043272" w:rsidP="00FA5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957" w:rsidRDefault="00FA5957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30D489" wp14:editId="4E565606">
              <wp:simplePos x="0" y="0"/>
              <wp:positionH relativeFrom="margin">
                <wp:align>center</wp:align>
              </wp:positionH>
              <wp:positionV relativeFrom="page">
                <wp:posOffset>360045</wp:posOffset>
              </wp:positionV>
              <wp:extent cx="5724000" cy="543600"/>
              <wp:effectExtent l="0" t="0" r="0" b="8890"/>
              <wp:wrapSquare wrapText="bothSides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4000" cy="543600"/>
                        <a:chOff x="0" y="0"/>
                        <a:chExt cx="5724525" cy="542925"/>
                      </a:xfrm>
                    </wpg:grpSpPr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047750" y="0"/>
                          <a:ext cx="4676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t>Serviço Nacional de Aprendizagem Comercial – Senac DF</w:t>
                            </w:r>
                            <w:r w:rsidRPr="00FA5957">
                              <w:rPr>
                                <w:lang w:val="pt-BR"/>
                              </w:rPr>
                              <w:br/>
                              <w:t>CEP Jessé Freire</w:t>
                            </w:r>
                          </w:p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2" o:spid="_x0000_s1026" style="position:absolute;left:0;text-align:left;margin-left:0;margin-top:28.35pt;width:450.7pt;height:42.8pt;z-index:251658240;mso-position-horizontal:center;mso-position-horizontal-relative:margin;mso-position-vertical-relative:page;mso-width-relative:margin;mso-height-relative:margin" coordsize="57245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width:9239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qdz3CAAAA2gAAAA8AAABkcnMvZG93bnJldi54bWxEj0FrAjEUhO8F/0N4greaXcVWVqOIIHio&#10;h+pS8PbYPDeLm5clibr++0Yo9DjMzDfMct3bVtzJh8axgnycgSCunG64VlCedu9zECEia2wdk4In&#10;BVivBm9LLLR78Dfdj7EWCcKhQAUmxq6QMlSGLIax64iTd3HeYkzS11J7fCS4beUkyz6kxYbTgsGO&#10;toaq6/FmFczMqfGfX+eN1f3PruNZmR/yUqnRsN8sQETq43/4r73XCqbwupJugFz9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Knc9wgAAANoAAAAPAAAAAAAAAAAAAAAAAJ8C&#10;AABkcnMvZG93bnJldi54bWxQSwUGAAAAAAQABAD3AAAAjgMAAAAA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0477;width:46768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<v:textbox>
                  <w:txbxContent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t>Serviço Nacional de Aprendizagem Comercial – Senac DF</w:t>
                      </w:r>
                      <w:r w:rsidRPr="00FA5957">
                        <w:rPr>
                          <w:lang w:val="pt-BR"/>
                        </w:rPr>
                        <w:br/>
                        <w:t>CEP Jessé Freire</w:t>
                      </w:r>
                    </w:p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br/>
                      </w: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B70CAF"/>
    <w:multiLevelType w:val="hybridMultilevel"/>
    <w:tmpl w:val="B3E289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870ACF"/>
    <w:multiLevelType w:val="hybridMultilevel"/>
    <w:tmpl w:val="AECC6D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AA5AB7"/>
    <w:multiLevelType w:val="hybridMultilevel"/>
    <w:tmpl w:val="1C3C7A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F0CD8"/>
    <w:multiLevelType w:val="hybridMultilevel"/>
    <w:tmpl w:val="FD042F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1324F8"/>
    <w:multiLevelType w:val="hybridMultilevel"/>
    <w:tmpl w:val="E78203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620926"/>
    <w:multiLevelType w:val="hybridMultilevel"/>
    <w:tmpl w:val="64C673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2E12C7"/>
    <w:multiLevelType w:val="hybridMultilevel"/>
    <w:tmpl w:val="310AB4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05279"/>
    <w:multiLevelType w:val="hybridMultilevel"/>
    <w:tmpl w:val="8BE098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2326B9"/>
    <w:multiLevelType w:val="hybridMultilevel"/>
    <w:tmpl w:val="A4C237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EA6610"/>
    <w:multiLevelType w:val="multilevel"/>
    <w:tmpl w:val="6B4C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761A86"/>
    <w:multiLevelType w:val="hybridMultilevel"/>
    <w:tmpl w:val="5582B6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F3DCA"/>
    <w:multiLevelType w:val="hybridMultilevel"/>
    <w:tmpl w:val="5EB498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D863E3"/>
    <w:multiLevelType w:val="hybridMultilevel"/>
    <w:tmpl w:val="9D7C32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E066E6"/>
    <w:multiLevelType w:val="hybridMultilevel"/>
    <w:tmpl w:val="A9C20E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2C1BA0"/>
    <w:multiLevelType w:val="hybridMultilevel"/>
    <w:tmpl w:val="9CD64A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9B5748"/>
    <w:multiLevelType w:val="hybridMultilevel"/>
    <w:tmpl w:val="171A96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8343EF"/>
    <w:multiLevelType w:val="hybridMultilevel"/>
    <w:tmpl w:val="D34A7A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EF79F4"/>
    <w:multiLevelType w:val="hybridMultilevel"/>
    <w:tmpl w:val="7AF22D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7"/>
  </w:num>
  <w:num w:numId="12">
    <w:abstractNumId w:val="19"/>
  </w:num>
  <w:num w:numId="13">
    <w:abstractNumId w:val="20"/>
  </w:num>
  <w:num w:numId="14">
    <w:abstractNumId w:val="21"/>
  </w:num>
  <w:num w:numId="15">
    <w:abstractNumId w:val="18"/>
  </w:num>
  <w:num w:numId="16">
    <w:abstractNumId w:val="23"/>
  </w:num>
  <w:num w:numId="17">
    <w:abstractNumId w:val="13"/>
  </w:num>
  <w:num w:numId="18">
    <w:abstractNumId w:val="22"/>
  </w:num>
  <w:num w:numId="19">
    <w:abstractNumId w:val="14"/>
  </w:num>
  <w:num w:numId="20">
    <w:abstractNumId w:val="12"/>
  </w:num>
  <w:num w:numId="21">
    <w:abstractNumId w:val="11"/>
  </w:num>
  <w:num w:numId="22">
    <w:abstractNumId w:val="10"/>
  </w:num>
  <w:num w:numId="23">
    <w:abstractNumId w:val="15"/>
  </w:num>
  <w:num w:numId="24">
    <w:abstractNumId w:val="25"/>
  </w:num>
  <w:num w:numId="25">
    <w:abstractNumId w:val="9"/>
  </w:num>
  <w:num w:numId="26">
    <w:abstractNumId w:val="26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3272"/>
    <w:rsid w:val="0006063C"/>
    <w:rsid w:val="0015074B"/>
    <w:rsid w:val="0017623F"/>
    <w:rsid w:val="001F0967"/>
    <w:rsid w:val="00222B0A"/>
    <w:rsid w:val="0029639D"/>
    <w:rsid w:val="002E62DB"/>
    <w:rsid w:val="00326F90"/>
    <w:rsid w:val="006202C7"/>
    <w:rsid w:val="00621F93"/>
    <w:rsid w:val="0067056E"/>
    <w:rsid w:val="007B0E05"/>
    <w:rsid w:val="00801E27"/>
    <w:rsid w:val="00851568"/>
    <w:rsid w:val="009A4F0C"/>
    <w:rsid w:val="00AA1D8D"/>
    <w:rsid w:val="00B47730"/>
    <w:rsid w:val="00BC693B"/>
    <w:rsid w:val="00CB0664"/>
    <w:rsid w:val="00D629EF"/>
    <w:rsid w:val="00F55B03"/>
    <w:rsid w:val="00FA5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568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222B0A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22B0A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2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BC69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568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222B0A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22B0A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2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BC69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7977C1-23C0-41CB-BC37-1C2D00A19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319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Anderson de Matos Guimaraes</cp:lastModifiedBy>
  <cp:revision>10</cp:revision>
  <cp:lastPrinted>2025-10-02T16:56:00Z</cp:lastPrinted>
  <dcterms:created xsi:type="dcterms:W3CDTF">2013-12-23T23:15:00Z</dcterms:created>
  <dcterms:modified xsi:type="dcterms:W3CDTF">2025-10-02T18:27:00Z</dcterms:modified>
</cp:coreProperties>
</file>