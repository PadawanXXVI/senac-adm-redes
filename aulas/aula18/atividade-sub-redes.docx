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DCA90" w14:textId="77777777" w:rsidR="00801E27" w:rsidRPr="007B0E05" w:rsidRDefault="00BC693B" w:rsidP="00FA5957">
      <w:pPr>
        <w:pStyle w:val="Ttulo"/>
      </w:pPr>
      <w:r>
        <w:t>ATIVIDADES AULA 18 – SUB-REDES</w:t>
      </w:r>
    </w:p>
    <w:p w14:paraId="49A0D206" w14:textId="77777777" w:rsidR="00801E27" w:rsidRPr="007B0E05" w:rsidRDefault="0067056E" w:rsidP="00222B0A">
      <w:pPr>
        <w:pStyle w:val="Ttulo1"/>
        <w:rPr>
          <w:lang w:val="pt-BR"/>
        </w:rPr>
      </w:pPr>
      <w:r w:rsidRPr="007B0E05">
        <w:rPr>
          <w:lang w:val="pt-BR"/>
        </w:rPr>
        <w:t>Identificação</w:t>
      </w:r>
    </w:p>
    <w:p w14:paraId="39A6169B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14:paraId="33BE1DC3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14:paraId="1F88996F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14:paraId="5672F7C3" w14:textId="6F989389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AA10D6">
        <w:rPr>
          <w:lang w:val="pt-BR"/>
        </w:rPr>
        <w:t xml:space="preserve">1º </w:t>
      </w:r>
      <w:r w:rsidR="00222B0A">
        <w:rPr>
          <w:lang w:val="pt-BR"/>
        </w:rPr>
        <w:t xml:space="preserve"> de outubro </w:t>
      </w:r>
      <w:r w:rsidRPr="007B0E05">
        <w:rPr>
          <w:lang w:val="pt-BR"/>
        </w:rPr>
        <w:t>de 2025</w:t>
      </w:r>
    </w:p>
    <w:p w14:paraId="1397D5C6" w14:textId="77777777"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BC693B">
        <w:rPr>
          <w:lang w:val="pt-BR"/>
        </w:rPr>
        <w:t>Aula 18</w:t>
      </w:r>
    </w:p>
    <w:p w14:paraId="42F0CFEA" w14:textId="77777777" w:rsidR="0017623F" w:rsidRDefault="00BC693B" w:rsidP="00BC693B">
      <w:pPr>
        <w:pStyle w:val="Ttulo1"/>
        <w:rPr>
          <w:lang w:val="pt-BR"/>
        </w:rPr>
      </w:pPr>
      <w:r>
        <w:rPr>
          <w:lang w:val="pt-BR"/>
        </w:rPr>
        <w:t>exercício 1</w:t>
      </w:r>
    </w:p>
    <w:p w14:paraId="2B652CAF" w14:textId="77777777" w:rsidR="00BC693B" w:rsidRPr="00BC693B" w:rsidRDefault="00BC693B" w:rsidP="00BC693B">
      <w:pPr>
        <w:rPr>
          <w:lang w:val="pt-BR"/>
        </w:rPr>
      </w:pPr>
      <w:r w:rsidRPr="00BC693B">
        <w:rPr>
          <w:lang w:val="pt-BR"/>
        </w:rPr>
        <w:t>Dada a rede 192.168.1.0/24, o objetivo é dividir essa rede em 8 sub-redes com o mesmo tamanho.</w:t>
      </w:r>
    </w:p>
    <w:p w14:paraId="637005E5" w14:textId="77777777" w:rsidR="00BC693B" w:rsidRDefault="00BC693B" w:rsidP="00BC693B">
      <w:pPr>
        <w:rPr>
          <w:lang w:val="pt-BR"/>
        </w:rPr>
      </w:pPr>
      <w:r w:rsidRPr="00BC693B">
        <w:rPr>
          <w:lang w:val="pt-BR"/>
        </w:rPr>
        <w:t>Você deve apresentar a solução seguindo os passos abaixo, para determinar a nova máscara e as sub-redes certas.</w:t>
      </w:r>
    </w:p>
    <w:p w14:paraId="5B9F179A" w14:textId="22D54537" w:rsidR="00BC693B" w:rsidRDefault="00BC693B" w:rsidP="00BC693B">
      <w:pPr>
        <w:rPr>
          <w:lang w:val="pt-BR"/>
        </w:rPr>
      </w:pPr>
      <w:r w:rsidRPr="00BC693B">
        <w:rPr>
          <w:lang w:val="pt-BR"/>
        </w:rPr>
        <w:t>1.</w:t>
      </w:r>
      <w:r>
        <w:rPr>
          <w:lang w:val="pt-BR"/>
        </w:rPr>
        <w:t xml:space="preserve"> </w:t>
      </w:r>
      <w:r w:rsidR="002455EC">
        <w:rPr>
          <w:lang w:val="pt-BR"/>
        </w:rPr>
        <w:t>Bits para ativação</w:t>
      </w:r>
      <w:r w:rsidRPr="00BC693B">
        <w:rPr>
          <w:lang w:val="pt-BR"/>
        </w:rPr>
        <w:t>:</w:t>
      </w:r>
    </w:p>
    <w:p w14:paraId="015960FE" w14:textId="77777777" w:rsidR="00BC693B" w:rsidRPr="00BC693B" w:rsidRDefault="00000000" w:rsidP="00BC693B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x</m:t>
              </m:r>
            </m:sup>
          </m:sSup>
          <m:r>
            <w:rPr>
              <w:rFonts w:ascii="Cambria Math" w:hAnsi="Cambria Math"/>
              <w:lang w:val="pt-BR"/>
            </w:rPr>
            <m:t>=8=&gt;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=8∴número de bits ativados=3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851568" w14:paraId="0E5175E7" w14:textId="77777777" w:rsidTr="00851568">
        <w:trPr>
          <w:jc w:val="center"/>
        </w:trPr>
        <w:tc>
          <w:tcPr>
            <w:tcW w:w="1193" w:type="dxa"/>
          </w:tcPr>
          <w:p w14:paraId="5CEA8EEB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D79B261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30BCEC7C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AC92231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7131A723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8E5D4CA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44211296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43D2F017" w14:textId="77777777" w:rsidR="00851568" w:rsidRDefault="00000000" w:rsidP="00851568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851568" w:rsidRPr="00851568" w14:paraId="672C9127" w14:textId="77777777" w:rsidTr="00851568">
        <w:trPr>
          <w:jc w:val="center"/>
        </w:trPr>
        <w:tc>
          <w:tcPr>
            <w:tcW w:w="1193" w:type="dxa"/>
          </w:tcPr>
          <w:p w14:paraId="6624E6B3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30B33B51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66F7678B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3C4C2686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506EB327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41DBBC27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25CE0DF8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6CFAA8D9" w14:textId="77777777" w:rsidR="00851568" w:rsidRPr="00851568" w:rsidRDefault="00851568" w:rsidP="00851568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851568" w14:paraId="3EB243D0" w14:textId="77777777" w:rsidTr="00851568">
        <w:trPr>
          <w:jc w:val="center"/>
        </w:trPr>
        <w:tc>
          <w:tcPr>
            <w:tcW w:w="1193" w:type="dxa"/>
          </w:tcPr>
          <w:p w14:paraId="33C97CFB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53CC6DAB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649813B5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3938F7BF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598530ED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65B2EC6E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1C252D3A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5944C7CF" w14:textId="77777777" w:rsidR="00851568" w:rsidRDefault="00851568" w:rsidP="008515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57E066D1" w14:textId="77777777" w:rsidR="00BC693B" w:rsidRDefault="00BC693B" w:rsidP="00BC693B">
      <w:pPr>
        <w:rPr>
          <w:lang w:val="pt-BR"/>
        </w:rPr>
      </w:pPr>
    </w:p>
    <w:p w14:paraId="56D53B1D" w14:textId="77777777" w:rsidR="00851568" w:rsidRDefault="00851568" w:rsidP="00BC693B">
      <w:pPr>
        <w:rPr>
          <w:lang w:val="pt-BR"/>
        </w:rPr>
      </w:pPr>
      <w:r>
        <w:rPr>
          <w:lang w:val="pt-BR"/>
        </w:rPr>
        <w:t>2. Nova máscara:</w:t>
      </w:r>
    </w:p>
    <w:p w14:paraId="4D49A38C" w14:textId="77777777" w:rsidR="00851568" w:rsidRDefault="00851568" w:rsidP="00BC693B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255.255.255.224/27</m:t>
          </m:r>
        </m:oMath>
      </m:oMathPara>
    </w:p>
    <w:p w14:paraId="1D140DCD" w14:textId="77777777" w:rsidR="00BC693B" w:rsidRDefault="00851568" w:rsidP="00BC693B">
      <w:pPr>
        <w:jc w:val="left"/>
        <w:rPr>
          <w:lang w:val="pt-BR"/>
        </w:rPr>
      </w:pPr>
      <w:r>
        <w:rPr>
          <w:lang w:val="pt-BR"/>
        </w:rPr>
        <w:t>3. Total de hosts por sub-rede:</w:t>
      </w:r>
    </w:p>
    <w:p w14:paraId="25622014" w14:textId="77777777" w:rsidR="00851568" w:rsidRPr="00851568" w:rsidRDefault="00000000" w:rsidP="00BC693B">
      <w:pPr>
        <w:jc w:val="left"/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32-27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5</m:t>
              </m:r>
            </m:sup>
          </m:sSup>
          <m:r>
            <w:rPr>
              <w:rFonts w:ascii="Cambria Math" w:hAnsi="Cambria Math"/>
              <w:lang w:val="pt-BR"/>
            </w:rPr>
            <m:t>-2=&gt;32-2=30∴número de hosts por sub-rede=30</m:t>
          </m:r>
        </m:oMath>
      </m:oMathPara>
    </w:p>
    <w:p w14:paraId="4075785B" w14:textId="77777777" w:rsidR="00851568" w:rsidRDefault="00851568" w:rsidP="00BC693B">
      <w:pPr>
        <w:jc w:val="left"/>
        <w:rPr>
          <w:lang w:val="pt-BR"/>
        </w:rPr>
      </w:pPr>
      <w:r>
        <w:rPr>
          <w:lang w:val="pt-BR"/>
        </w:rPr>
        <w:t>4. Incremento</w:t>
      </w:r>
    </w:p>
    <w:p w14:paraId="759713C5" w14:textId="77777777" w:rsidR="00851568" w:rsidRDefault="00851568" w:rsidP="00BC693B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máscara=&gt;256-224=8∴salto de 8 no último octeto</m:t>
          </m:r>
        </m:oMath>
      </m:oMathPara>
    </w:p>
    <w:p w14:paraId="3FDE6F2B" w14:textId="77777777" w:rsidR="00851568" w:rsidRDefault="00851568" w:rsidP="00BC693B">
      <w:pPr>
        <w:jc w:val="left"/>
        <w:rPr>
          <w:lang w:val="pt-BR"/>
        </w:rPr>
      </w:pPr>
    </w:p>
    <w:p w14:paraId="535B8F2D" w14:textId="77777777" w:rsidR="00851568" w:rsidRDefault="00851568" w:rsidP="00BC693B">
      <w:pPr>
        <w:jc w:val="left"/>
        <w:rPr>
          <w:lang w:val="pt-BR"/>
        </w:rPr>
      </w:pPr>
    </w:p>
    <w:p w14:paraId="7A9080EB" w14:textId="77777777" w:rsidR="00851568" w:rsidRDefault="00851568" w:rsidP="00BC693B">
      <w:pPr>
        <w:jc w:val="left"/>
        <w:rPr>
          <w:lang w:val="pt-B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836"/>
        <w:gridCol w:w="2326"/>
        <w:gridCol w:w="3623"/>
        <w:gridCol w:w="1836"/>
      </w:tblGrid>
      <w:tr w:rsidR="002455EC" w:rsidRPr="002455EC" w14:paraId="4D7DA224" w14:textId="77777777" w:rsidTr="002455EC">
        <w:tc>
          <w:tcPr>
            <w:tcW w:w="954" w:type="pct"/>
          </w:tcPr>
          <w:p w14:paraId="14AEB3D4" w14:textId="77777777" w:rsidR="002455EC" w:rsidRPr="002455EC" w:rsidRDefault="002455EC" w:rsidP="002455EC">
            <w:pPr>
              <w:jc w:val="center"/>
              <w:rPr>
                <w:rFonts w:cs="Arial"/>
                <w:b/>
                <w:sz w:val="22"/>
                <w:szCs w:val="24"/>
              </w:rPr>
            </w:pPr>
            <w:r w:rsidRPr="002455EC">
              <w:rPr>
                <w:rFonts w:cs="Arial"/>
                <w:b/>
                <w:sz w:val="22"/>
                <w:szCs w:val="24"/>
              </w:rPr>
              <w:lastRenderedPageBreak/>
              <w:t>Endereço IP</w:t>
            </w:r>
          </w:p>
        </w:tc>
        <w:tc>
          <w:tcPr>
            <w:tcW w:w="1209" w:type="pct"/>
          </w:tcPr>
          <w:p w14:paraId="5C7967A1" w14:textId="77777777" w:rsidR="002455EC" w:rsidRPr="002455EC" w:rsidRDefault="002455EC" w:rsidP="002455EC">
            <w:pPr>
              <w:jc w:val="center"/>
              <w:rPr>
                <w:rFonts w:cs="Arial"/>
                <w:b/>
                <w:sz w:val="22"/>
                <w:szCs w:val="24"/>
              </w:rPr>
            </w:pPr>
            <w:r w:rsidRPr="002455EC">
              <w:rPr>
                <w:rFonts w:cs="Arial"/>
                <w:b/>
                <w:sz w:val="22"/>
                <w:szCs w:val="24"/>
              </w:rPr>
              <w:t>Endereço de rede</w:t>
            </w:r>
          </w:p>
        </w:tc>
        <w:tc>
          <w:tcPr>
            <w:tcW w:w="1883" w:type="pct"/>
          </w:tcPr>
          <w:p w14:paraId="38896939" w14:textId="77777777" w:rsidR="002455EC" w:rsidRPr="002455EC" w:rsidRDefault="002455EC" w:rsidP="002455EC">
            <w:pPr>
              <w:jc w:val="center"/>
              <w:rPr>
                <w:rFonts w:cs="Arial"/>
                <w:b/>
                <w:sz w:val="22"/>
                <w:szCs w:val="24"/>
              </w:rPr>
            </w:pPr>
            <w:r w:rsidRPr="002455EC">
              <w:rPr>
                <w:rFonts w:cs="Arial"/>
                <w:b/>
                <w:sz w:val="22"/>
                <w:szCs w:val="24"/>
              </w:rPr>
              <w:t>Intervalo de hosts</w:t>
            </w:r>
          </w:p>
        </w:tc>
        <w:tc>
          <w:tcPr>
            <w:tcW w:w="954" w:type="pct"/>
          </w:tcPr>
          <w:p w14:paraId="0A969277" w14:textId="77777777" w:rsidR="002455EC" w:rsidRPr="002455EC" w:rsidRDefault="002455EC" w:rsidP="002455EC">
            <w:pPr>
              <w:jc w:val="center"/>
              <w:rPr>
                <w:rFonts w:cs="Arial"/>
                <w:b/>
                <w:sz w:val="22"/>
                <w:szCs w:val="24"/>
              </w:rPr>
            </w:pPr>
            <w:r w:rsidRPr="002455EC">
              <w:rPr>
                <w:rFonts w:cs="Arial"/>
                <w:b/>
                <w:sz w:val="22"/>
                <w:szCs w:val="24"/>
              </w:rPr>
              <w:t>Broadcast</w:t>
            </w:r>
          </w:p>
        </w:tc>
      </w:tr>
      <w:tr w:rsidR="002455EC" w:rsidRPr="002455EC" w14:paraId="430522BE" w14:textId="77777777" w:rsidTr="002455EC">
        <w:tc>
          <w:tcPr>
            <w:tcW w:w="954" w:type="pct"/>
          </w:tcPr>
          <w:p w14:paraId="67C220C8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192.168.1.0</w:t>
            </w:r>
          </w:p>
        </w:tc>
        <w:tc>
          <w:tcPr>
            <w:tcW w:w="1209" w:type="pct"/>
          </w:tcPr>
          <w:p w14:paraId="02D60AE9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192.168.1.0</w:t>
            </w:r>
          </w:p>
        </w:tc>
        <w:tc>
          <w:tcPr>
            <w:tcW w:w="1883" w:type="pct"/>
          </w:tcPr>
          <w:p w14:paraId="686D357A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192.168.1.1 - 192.168.1.30</w:t>
            </w:r>
          </w:p>
        </w:tc>
        <w:tc>
          <w:tcPr>
            <w:tcW w:w="954" w:type="pct"/>
          </w:tcPr>
          <w:p w14:paraId="40A9894D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192.168.1.31</w:t>
            </w:r>
          </w:p>
        </w:tc>
      </w:tr>
      <w:tr w:rsidR="002455EC" w:rsidRPr="002455EC" w14:paraId="6AFC380B" w14:textId="77777777" w:rsidTr="002455EC">
        <w:tc>
          <w:tcPr>
            <w:tcW w:w="954" w:type="pct"/>
          </w:tcPr>
          <w:p w14:paraId="3712AFB6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192.168.1.32</w:t>
            </w:r>
          </w:p>
        </w:tc>
        <w:tc>
          <w:tcPr>
            <w:tcW w:w="1209" w:type="pct"/>
          </w:tcPr>
          <w:p w14:paraId="0574273E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192.168.1.32</w:t>
            </w:r>
          </w:p>
        </w:tc>
        <w:tc>
          <w:tcPr>
            <w:tcW w:w="1883" w:type="pct"/>
          </w:tcPr>
          <w:p w14:paraId="54122B9F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192.168.1.33 - 192.168.1.62</w:t>
            </w:r>
          </w:p>
        </w:tc>
        <w:tc>
          <w:tcPr>
            <w:tcW w:w="954" w:type="pct"/>
          </w:tcPr>
          <w:p w14:paraId="58205225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192.168.1.63</w:t>
            </w:r>
          </w:p>
        </w:tc>
      </w:tr>
      <w:tr w:rsidR="002455EC" w:rsidRPr="002455EC" w14:paraId="3C62CFB8" w14:textId="77777777" w:rsidTr="002455EC">
        <w:tc>
          <w:tcPr>
            <w:tcW w:w="954" w:type="pct"/>
          </w:tcPr>
          <w:p w14:paraId="68FEFFB2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192.168.1.64</w:t>
            </w:r>
          </w:p>
        </w:tc>
        <w:tc>
          <w:tcPr>
            <w:tcW w:w="1209" w:type="pct"/>
          </w:tcPr>
          <w:p w14:paraId="4C45EF9A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192.168.1.64</w:t>
            </w:r>
          </w:p>
        </w:tc>
        <w:tc>
          <w:tcPr>
            <w:tcW w:w="1883" w:type="pct"/>
          </w:tcPr>
          <w:p w14:paraId="3205B88B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192.168.1.65 - 192.168.1.94</w:t>
            </w:r>
          </w:p>
        </w:tc>
        <w:tc>
          <w:tcPr>
            <w:tcW w:w="954" w:type="pct"/>
          </w:tcPr>
          <w:p w14:paraId="20857EEB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192.168.1.95</w:t>
            </w:r>
          </w:p>
        </w:tc>
      </w:tr>
      <w:tr w:rsidR="002455EC" w:rsidRPr="002455EC" w14:paraId="2348DD13" w14:textId="77777777" w:rsidTr="002455EC">
        <w:tc>
          <w:tcPr>
            <w:tcW w:w="954" w:type="pct"/>
          </w:tcPr>
          <w:p w14:paraId="35C79139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192.168.1.96</w:t>
            </w:r>
          </w:p>
        </w:tc>
        <w:tc>
          <w:tcPr>
            <w:tcW w:w="1209" w:type="pct"/>
          </w:tcPr>
          <w:p w14:paraId="5BF04B60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192.168.1.96</w:t>
            </w:r>
          </w:p>
        </w:tc>
        <w:tc>
          <w:tcPr>
            <w:tcW w:w="1883" w:type="pct"/>
          </w:tcPr>
          <w:p w14:paraId="2C889AE3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192.168.1.97 - 192.168.1.126</w:t>
            </w:r>
          </w:p>
        </w:tc>
        <w:tc>
          <w:tcPr>
            <w:tcW w:w="954" w:type="pct"/>
          </w:tcPr>
          <w:p w14:paraId="0FAAB75B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192.168.1.127</w:t>
            </w:r>
          </w:p>
        </w:tc>
      </w:tr>
      <w:tr w:rsidR="002455EC" w:rsidRPr="002455EC" w14:paraId="5AD76669" w14:textId="77777777" w:rsidTr="002455EC">
        <w:tc>
          <w:tcPr>
            <w:tcW w:w="954" w:type="pct"/>
          </w:tcPr>
          <w:p w14:paraId="3D55F287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192.168.1.128</w:t>
            </w:r>
          </w:p>
        </w:tc>
        <w:tc>
          <w:tcPr>
            <w:tcW w:w="1209" w:type="pct"/>
          </w:tcPr>
          <w:p w14:paraId="061F9A81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192.168.1.128</w:t>
            </w:r>
          </w:p>
        </w:tc>
        <w:tc>
          <w:tcPr>
            <w:tcW w:w="1883" w:type="pct"/>
          </w:tcPr>
          <w:p w14:paraId="05770D60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192.168.1.129 - 192.168.1.158</w:t>
            </w:r>
          </w:p>
        </w:tc>
        <w:tc>
          <w:tcPr>
            <w:tcW w:w="954" w:type="pct"/>
          </w:tcPr>
          <w:p w14:paraId="4348CC6E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192.168.1.159</w:t>
            </w:r>
          </w:p>
        </w:tc>
      </w:tr>
      <w:tr w:rsidR="002455EC" w:rsidRPr="002455EC" w14:paraId="7E829DC9" w14:textId="77777777" w:rsidTr="002455EC">
        <w:tc>
          <w:tcPr>
            <w:tcW w:w="954" w:type="pct"/>
          </w:tcPr>
          <w:p w14:paraId="1480AACE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192.168.1.160</w:t>
            </w:r>
          </w:p>
        </w:tc>
        <w:tc>
          <w:tcPr>
            <w:tcW w:w="1209" w:type="pct"/>
          </w:tcPr>
          <w:p w14:paraId="5FF1FDC8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192.168.1.160</w:t>
            </w:r>
          </w:p>
        </w:tc>
        <w:tc>
          <w:tcPr>
            <w:tcW w:w="1883" w:type="pct"/>
          </w:tcPr>
          <w:p w14:paraId="61A1D1F9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192.168.1.161 - 192.168.1.190</w:t>
            </w:r>
          </w:p>
        </w:tc>
        <w:tc>
          <w:tcPr>
            <w:tcW w:w="954" w:type="pct"/>
          </w:tcPr>
          <w:p w14:paraId="18012203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192.168.1.191</w:t>
            </w:r>
          </w:p>
        </w:tc>
      </w:tr>
      <w:tr w:rsidR="002455EC" w:rsidRPr="002455EC" w14:paraId="6B4572EB" w14:textId="77777777" w:rsidTr="002455EC">
        <w:tc>
          <w:tcPr>
            <w:tcW w:w="954" w:type="pct"/>
          </w:tcPr>
          <w:p w14:paraId="73EC19E8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192.168.1.192</w:t>
            </w:r>
          </w:p>
        </w:tc>
        <w:tc>
          <w:tcPr>
            <w:tcW w:w="1209" w:type="pct"/>
          </w:tcPr>
          <w:p w14:paraId="0CF03597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192.168.1.192</w:t>
            </w:r>
          </w:p>
        </w:tc>
        <w:tc>
          <w:tcPr>
            <w:tcW w:w="1883" w:type="pct"/>
          </w:tcPr>
          <w:p w14:paraId="764495DA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192.168.1.193 - 192.168.1.222</w:t>
            </w:r>
          </w:p>
        </w:tc>
        <w:tc>
          <w:tcPr>
            <w:tcW w:w="954" w:type="pct"/>
          </w:tcPr>
          <w:p w14:paraId="4035CEA5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192.168.1.223</w:t>
            </w:r>
          </w:p>
        </w:tc>
      </w:tr>
      <w:tr w:rsidR="002455EC" w:rsidRPr="002455EC" w14:paraId="08586FA0" w14:textId="77777777" w:rsidTr="002455EC">
        <w:tc>
          <w:tcPr>
            <w:tcW w:w="954" w:type="pct"/>
          </w:tcPr>
          <w:p w14:paraId="62569F8C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192.168.1.224</w:t>
            </w:r>
          </w:p>
        </w:tc>
        <w:tc>
          <w:tcPr>
            <w:tcW w:w="1209" w:type="pct"/>
          </w:tcPr>
          <w:p w14:paraId="4B62C53E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192.168.1.224</w:t>
            </w:r>
          </w:p>
        </w:tc>
        <w:tc>
          <w:tcPr>
            <w:tcW w:w="1883" w:type="pct"/>
          </w:tcPr>
          <w:p w14:paraId="2735C600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192.168.1.225 - 192.168.1.254</w:t>
            </w:r>
          </w:p>
        </w:tc>
        <w:tc>
          <w:tcPr>
            <w:tcW w:w="954" w:type="pct"/>
          </w:tcPr>
          <w:p w14:paraId="54F9A5BF" w14:textId="77777777" w:rsidR="002455EC" w:rsidRPr="002455EC" w:rsidRDefault="002455EC" w:rsidP="00E26C3C">
            <w:pPr>
              <w:rPr>
                <w:rFonts w:cs="Arial"/>
                <w:sz w:val="22"/>
                <w:szCs w:val="24"/>
              </w:rPr>
            </w:pPr>
            <w:r w:rsidRPr="002455EC">
              <w:rPr>
                <w:rFonts w:cs="Arial"/>
                <w:sz w:val="22"/>
                <w:szCs w:val="24"/>
              </w:rPr>
              <w:t>192.168.1.255</w:t>
            </w:r>
          </w:p>
        </w:tc>
      </w:tr>
    </w:tbl>
    <w:p w14:paraId="43BEFB6E" w14:textId="77777777" w:rsidR="00BC693B" w:rsidRDefault="00BC693B" w:rsidP="00BC693B">
      <w:pPr>
        <w:rPr>
          <w:lang w:val="pt-BR"/>
        </w:rPr>
      </w:pPr>
    </w:p>
    <w:p w14:paraId="10C08E8B" w14:textId="77777777" w:rsidR="00BC693B" w:rsidRDefault="00851568" w:rsidP="00851568">
      <w:pPr>
        <w:pStyle w:val="Ttulo1"/>
        <w:rPr>
          <w:lang w:val="pt-BR"/>
        </w:rPr>
      </w:pPr>
      <w:r>
        <w:rPr>
          <w:lang w:val="pt-BR"/>
        </w:rPr>
        <w:t>Exercício 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925"/>
      </w:tblGrid>
      <w:tr w:rsidR="00851568" w:rsidRPr="005B49E9" w14:paraId="4F67B5F7" w14:textId="77777777" w:rsidTr="005B49E9">
        <w:trPr>
          <w:tblHeader/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92D55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b/>
                <w:bCs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b/>
                <w:bCs/>
                <w:color w:val="1F2328"/>
                <w:szCs w:val="24"/>
                <w:lang w:val="pt-BR" w:eastAsia="pt-BR"/>
              </w:rPr>
              <w:t>Endereço IP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CF09E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b/>
                <w:bCs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b/>
                <w:bCs/>
                <w:color w:val="1F2328"/>
                <w:szCs w:val="24"/>
                <w:lang w:val="pt-BR" w:eastAsia="pt-BR"/>
              </w:rPr>
              <w:t>Requisito</w:t>
            </w:r>
          </w:p>
        </w:tc>
      </w:tr>
      <w:tr w:rsidR="00851568" w:rsidRPr="005B49E9" w14:paraId="15912459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C9308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192.168.1.0/24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16CA0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Dividir em 4 sub-redes</w:t>
            </w:r>
          </w:p>
        </w:tc>
      </w:tr>
      <w:tr w:rsidR="00851568" w:rsidRPr="005B49E9" w14:paraId="5425BAA7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C2539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172.16.0.0/16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CF311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Dividir em 8 sub-redes</w:t>
            </w:r>
          </w:p>
        </w:tc>
      </w:tr>
      <w:tr w:rsidR="00851568" w:rsidRPr="005B49E9" w14:paraId="0CA1C196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66C96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192.168.10.0/24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0A11D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Dividir em 32 sub-redes</w:t>
            </w:r>
          </w:p>
        </w:tc>
      </w:tr>
      <w:tr w:rsidR="00851568" w:rsidRPr="005B49E9" w14:paraId="13E8C9C0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C481F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10.0.0.0/8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7A2AF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Dividir em 4 sub-redes</w:t>
            </w:r>
          </w:p>
        </w:tc>
      </w:tr>
      <w:tr w:rsidR="00851568" w:rsidRPr="005B49E9" w14:paraId="37AD8E28" w14:textId="77777777" w:rsidTr="005B49E9">
        <w:trPr>
          <w:jc w:val="center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08ABD" w14:textId="77777777" w:rsidR="00851568" w:rsidRPr="005B49E9" w:rsidRDefault="00851568" w:rsidP="00851568">
            <w:pPr>
              <w:spacing w:after="240" w:line="240" w:lineRule="auto"/>
              <w:jc w:val="left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172.30.0.0/16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75326" w14:textId="77777777" w:rsidR="00851568" w:rsidRPr="005B49E9" w:rsidRDefault="00851568" w:rsidP="00851568">
            <w:pPr>
              <w:spacing w:after="240" w:line="240" w:lineRule="auto"/>
              <w:jc w:val="center"/>
              <w:rPr>
                <w:rFonts w:eastAsia="Times New Roman" w:cs="Arial"/>
                <w:color w:val="1F2328"/>
                <w:szCs w:val="24"/>
                <w:lang w:val="pt-BR" w:eastAsia="pt-BR"/>
              </w:rPr>
            </w:pPr>
            <w:r w:rsidRPr="005B49E9">
              <w:rPr>
                <w:rFonts w:eastAsia="Times New Roman" w:cs="Arial"/>
                <w:color w:val="1F2328"/>
                <w:szCs w:val="24"/>
                <w:lang w:val="pt-BR" w:eastAsia="pt-BR"/>
              </w:rPr>
              <w:t>Dividir em 16 sub-redes</w:t>
            </w:r>
          </w:p>
        </w:tc>
      </w:tr>
    </w:tbl>
    <w:p w14:paraId="1EB5B7DE" w14:textId="77777777" w:rsidR="005B49E9" w:rsidRDefault="005B49E9" w:rsidP="00851568">
      <w:pPr>
        <w:rPr>
          <w:b/>
          <w:lang w:val="pt-BR"/>
        </w:rPr>
      </w:pPr>
    </w:p>
    <w:p w14:paraId="18335499" w14:textId="66DBF0E7" w:rsidR="00851568" w:rsidRDefault="00851568" w:rsidP="00851568">
      <w:pPr>
        <w:rPr>
          <w:b/>
          <w:lang w:val="pt-BR"/>
        </w:rPr>
      </w:pPr>
      <w:r w:rsidRPr="00851568">
        <w:rPr>
          <w:b/>
          <w:lang w:val="pt-BR"/>
        </w:rPr>
        <w:t>1. 192.168.1.0/24 - dividir em 4 sub-redes</w:t>
      </w:r>
    </w:p>
    <w:p w14:paraId="044130AD" w14:textId="05CD7269" w:rsidR="00851568" w:rsidRDefault="002455EC" w:rsidP="00851568">
      <w:pPr>
        <w:rPr>
          <w:lang w:val="pt-BR"/>
        </w:rPr>
      </w:pPr>
      <w:r>
        <w:rPr>
          <w:lang w:val="pt-BR"/>
        </w:rPr>
        <w:t>Bits para ativação</w:t>
      </w:r>
      <w:r w:rsidR="00851568">
        <w:rPr>
          <w:lang w:val="pt-BR"/>
        </w:rPr>
        <w:t>:</w:t>
      </w:r>
    </w:p>
    <w:p w14:paraId="53F50E13" w14:textId="77777777" w:rsidR="00851568" w:rsidRPr="00851568" w:rsidRDefault="00000000" w:rsidP="0085156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=4∴serão ativados 2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851568" w14:paraId="65E8AF4C" w14:textId="77777777" w:rsidTr="00E26C3C">
        <w:trPr>
          <w:jc w:val="center"/>
        </w:trPr>
        <w:tc>
          <w:tcPr>
            <w:tcW w:w="1193" w:type="dxa"/>
          </w:tcPr>
          <w:p w14:paraId="7B29D5B3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EF83C53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42EFF36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7A01AA42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CED988B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3201DBFF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C6194C4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1694CF7D" w14:textId="77777777" w:rsidR="00851568" w:rsidRDefault="00000000" w:rsidP="00E26C3C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851568" w:rsidRPr="00851568" w14:paraId="5C8C3BE3" w14:textId="77777777" w:rsidTr="00E26C3C">
        <w:trPr>
          <w:jc w:val="center"/>
        </w:trPr>
        <w:tc>
          <w:tcPr>
            <w:tcW w:w="1193" w:type="dxa"/>
          </w:tcPr>
          <w:p w14:paraId="2A99DBFD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6B994988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72A6D153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04B96527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576A305B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1FCDECD3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3A03255B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25BCF192" w14:textId="77777777" w:rsidR="00851568" w:rsidRPr="00851568" w:rsidRDefault="00851568" w:rsidP="00E26C3C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851568" w14:paraId="6243610B" w14:textId="77777777" w:rsidTr="00E26C3C">
        <w:trPr>
          <w:jc w:val="center"/>
        </w:trPr>
        <w:tc>
          <w:tcPr>
            <w:tcW w:w="1193" w:type="dxa"/>
          </w:tcPr>
          <w:p w14:paraId="0AE2691B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2AE6EB08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77D34A8D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7FDFE959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4C07EB59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66DCA473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399DB7EE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72A5EB5E" w14:textId="77777777" w:rsidR="00851568" w:rsidRDefault="00851568" w:rsidP="00E26C3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4DEED26A" w14:textId="77777777" w:rsidR="00851568" w:rsidRPr="00851568" w:rsidRDefault="00851568" w:rsidP="00851568">
      <w:pPr>
        <w:rPr>
          <w:lang w:val="pt-BR"/>
        </w:rPr>
      </w:pPr>
    </w:p>
    <w:p w14:paraId="5E0B0A2B" w14:textId="77777777" w:rsidR="00851568" w:rsidRDefault="00851568" w:rsidP="00851568">
      <w:pPr>
        <w:rPr>
          <w:lang w:val="pt-BR"/>
        </w:rPr>
      </w:pPr>
      <w:r>
        <w:rPr>
          <w:lang w:val="pt-BR"/>
        </w:rPr>
        <w:t>Nova máscara:</w:t>
      </w:r>
    </w:p>
    <w:p w14:paraId="6891EF68" w14:textId="77777777" w:rsidR="00851568" w:rsidRDefault="00851568" w:rsidP="00851568">
      <w:pPr>
        <w:rPr>
          <w:lang w:val="pt-BR"/>
        </w:rPr>
      </w:pPr>
      <w:r>
        <w:rPr>
          <w:lang w:val="pt-BR"/>
        </w:rPr>
        <w:lastRenderedPageBreak/>
        <w:t>255.255.255.192/26</w:t>
      </w:r>
    </w:p>
    <w:p w14:paraId="419A562D" w14:textId="77777777" w:rsidR="00851568" w:rsidRDefault="00851568" w:rsidP="00851568">
      <w:pPr>
        <w:rPr>
          <w:lang w:val="pt-BR"/>
        </w:rPr>
      </w:pPr>
      <w:r>
        <w:rPr>
          <w:lang w:val="pt-BR"/>
        </w:rPr>
        <w:t>Total de hosts por sub-rede:</w:t>
      </w:r>
    </w:p>
    <w:p w14:paraId="58E8DDAE" w14:textId="4C4C4738" w:rsidR="00851568" w:rsidRPr="005B49E9" w:rsidRDefault="00000000" w:rsidP="0085156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32-26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6</m:t>
              </m:r>
            </m:sup>
          </m:sSup>
          <m:r>
            <w:rPr>
              <w:rFonts w:ascii="Cambria Math" w:hAnsi="Cambria Math"/>
              <w:lang w:val="pt-BR"/>
            </w:rPr>
            <m:t>-2=&gt;64-2=62</m:t>
          </m:r>
          <m:r>
            <m:rPr>
              <m:sty m:val="p"/>
            </m:rPr>
            <w:rPr>
              <w:rFonts w:ascii="Cambria Math" w:hAnsi="Cambria Math"/>
              <w:lang w:val="pt-BR"/>
            </w:rPr>
            <w:br/>
          </m:r>
        </m:oMath>
        <m:oMath>
          <m:r>
            <w:rPr>
              <w:rFonts w:ascii="Cambria Math" w:hAnsi="Cambria Math"/>
              <w:lang w:val="pt-BR"/>
            </w:rPr>
            <m:t xml:space="preserve">∴número de hosts por sub-rede=62 </m:t>
          </m:r>
        </m:oMath>
      </m:oMathPara>
    </w:p>
    <w:p w14:paraId="4CAF8654" w14:textId="53A09111" w:rsidR="005B49E9" w:rsidRDefault="005B49E9" w:rsidP="00851568">
      <w:pPr>
        <w:rPr>
          <w:lang w:val="pt-BR"/>
        </w:rPr>
      </w:pPr>
      <w:r>
        <w:rPr>
          <w:lang w:val="pt-BR"/>
        </w:rPr>
        <w:t>Incremento:</w:t>
      </w:r>
    </w:p>
    <w:p w14:paraId="351284FD" w14:textId="5BEB7D3D" w:rsidR="005B49E9" w:rsidRPr="002455EC" w:rsidRDefault="005B49E9" w:rsidP="005B49E9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máscara=&gt;256-192=64 salto de 64 no último octeto</m:t>
          </m:r>
        </m:oMath>
      </m:oMathPara>
    </w:p>
    <w:p w14:paraId="4168F439" w14:textId="77777777" w:rsidR="002455EC" w:rsidRDefault="002455EC" w:rsidP="005B49E9">
      <w:pPr>
        <w:jc w:val="left"/>
        <w:rPr>
          <w:lang w:val="pt-B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27"/>
        <w:gridCol w:w="2446"/>
        <w:gridCol w:w="3918"/>
        <w:gridCol w:w="1930"/>
      </w:tblGrid>
      <w:tr w:rsidR="002455EC" w14:paraId="53B78E35" w14:textId="77777777" w:rsidTr="002455EC">
        <w:tc>
          <w:tcPr>
            <w:tcW w:w="690" w:type="pct"/>
          </w:tcPr>
          <w:p w14:paraId="0160FF70" w14:textId="77777777" w:rsidR="002455EC" w:rsidRDefault="002455EC" w:rsidP="002455EC">
            <w:pPr>
              <w:jc w:val="center"/>
            </w:pPr>
            <w:r>
              <w:t>Sub-rede</w:t>
            </w:r>
          </w:p>
        </w:tc>
        <w:tc>
          <w:tcPr>
            <w:tcW w:w="1271" w:type="pct"/>
          </w:tcPr>
          <w:p w14:paraId="013419D9" w14:textId="7CA03737" w:rsidR="002455EC" w:rsidRDefault="002455EC" w:rsidP="002455EC">
            <w:pPr>
              <w:jc w:val="center"/>
            </w:pPr>
            <w:r>
              <w:t>Endereço de rede</w:t>
            </w:r>
          </w:p>
        </w:tc>
        <w:tc>
          <w:tcPr>
            <w:tcW w:w="2036" w:type="pct"/>
          </w:tcPr>
          <w:p w14:paraId="46D0491D" w14:textId="77777777" w:rsidR="002455EC" w:rsidRDefault="002455EC" w:rsidP="002455EC">
            <w:pPr>
              <w:jc w:val="center"/>
            </w:pPr>
            <w:r>
              <w:t>Hosts válidos</w:t>
            </w:r>
          </w:p>
        </w:tc>
        <w:tc>
          <w:tcPr>
            <w:tcW w:w="1003" w:type="pct"/>
          </w:tcPr>
          <w:p w14:paraId="3F91B41D" w14:textId="77777777" w:rsidR="002455EC" w:rsidRDefault="002455EC" w:rsidP="002455EC">
            <w:pPr>
              <w:jc w:val="center"/>
            </w:pPr>
            <w:r>
              <w:t>Broadcast</w:t>
            </w:r>
          </w:p>
        </w:tc>
      </w:tr>
      <w:tr w:rsidR="002455EC" w14:paraId="72762F3A" w14:textId="77777777" w:rsidTr="002455EC">
        <w:tc>
          <w:tcPr>
            <w:tcW w:w="690" w:type="pct"/>
          </w:tcPr>
          <w:p w14:paraId="43D760A5" w14:textId="77777777" w:rsidR="002455EC" w:rsidRDefault="002455EC" w:rsidP="002455EC">
            <w:pPr>
              <w:jc w:val="center"/>
            </w:pPr>
            <w:r>
              <w:t>1</w:t>
            </w:r>
          </w:p>
        </w:tc>
        <w:tc>
          <w:tcPr>
            <w:tcW w:w="1271" w:type="pct"/>
          </w:tcPr>
          <w:p w14:paraId="38A3682B" w14:textId="77777777" w:rsidR="002455EC" w:rsidRDefault="002455EC" w:rsidP="00CE4DDB">
            <w:r>
              <w:t>192.168.1.0</w:t>
            </w:r>
          </w:p>
        </w:tc>
        <w:tc>
          <w:tcPr>
            <w:tcW w:w="2036" w:type="pct"/>
          </w:tcPr>
          <w:p w14:paraId="6FE0055F" w14:textId="77777777" w:rsidR="002455EC" w:rsidRDefault="002455EC" w:rsidP="00CE4DDB">
            <w:r>
              <w:t>192.168.1.1 – 192.168.1.62</w:t>
            </w:r>
          </w:p>
        </w:tc>
        <w:tc>
          <w:tcPr>
            <w:tcW w:w="1003" w:type="pct"/>
          </w:tcPr>
          <w:p w14:paraId="003AFFDB" w14:textId="77777777" w:rsidR="002455EC" w:rsidRDefault="002455EC" w:rsidP="002455EC">
            <w:pPr>
              <w:jc w:val="right"/>
            </w:pPr>
            <w:r>
              <w:t>192.168.1.63</w:t>
            </w:r>
          </w:p>
        </w:tc>
      </w:tr>
      <w:tr w:rsidR="002455EC" w14:paraId="38D8DF49" w14:textId="77777777" w:rsidTr="002455EC">
        <w:tc>
          <w:tcPr>
            <w:tcW w:w="690" w:type="pct"/>
          </w:tcPr>
          <w:p w14:paraId="3AFEA687" w14:textId="77777777" w:rsidR="002455EC" w:rsidRDefault="002455EC" w:rsidP="002455EC">
            <w:pPr>
              <w:jc w:val="center"/>
            </w:pPr>
            <w:r>
              <w:t>2</w:t>
            </w:r>
          </w:p>
        </w:tc>
        <w:tc>
          <w:tcPr>
            <w:tcW w:w="1271" w:type="pct"/>
          </w:tcPr>
          <w:p w14:paraId="564764D4" w14:textId="77777777" w:rsidR="002455EC" w:rsidRDefault="002455EC" w:rsidP="00CE4DDB">
            <w:r>
              <w:t>192.168.1.64</w:t>
            </w:r>
          </w:p>
        </w:tc>
        <w:tc>
          <w:tcPr>
            <w:tcW w:w="2036" w:type="pct"/>
          </w:tcPr>
          <w:p w14:paraId="0BF4066A" w14:textId="77777777" w:rsidR="002455EC" w:rsidRDefault="002455EC" w:rsidP="00CE4DDB">
            <w:r>
              <w:t>192.168.1.65 – 192.168.1.126</w:t>
            </w:r>
          </w:p>
        </w:tc>
        <w:tc>
          <w:tcPr>
            <w:tcW w:w="1003" w:type="pct"/>
          </w:tcPr>
          <w:p w14:paraId="2BA6CB7A" w14:textId="77777777" w:rsidR="002455EC" w:rsidRDefault="002455EC" w:rsidP="002455EC">
            <w:pPr>
              <w:jc w:val="right"/>
            </w:pPr>
            <w:r>
              <w:t>192.168.1.127</w:t>
            </w:r>
          </w:p>
        </w:tc>
      </w:tr>
      <w:tr w:rsidR="002455EC" w14:paraId="245FFB4D" w14:textId="77777777" w:rsidTr="002455EC">
        <w:tc>
          <w:tcPr>
            <w:tcW w:w="690" w:type="pct"/>
          </w:tcPr>
          <w:p w14:paraId="72FAD6CC" w14:textId="77777777" w:rsidR="002455EC" w:rsidRDefault="002455EC" w:rsidP="002455EC">
            <w:pPr>
              <w:jc w:val="center"/>
            </w:pPr>
            <w:r>
              <w:t>3</w:t>
            </w:r>
          </w:p>
        </w:tc>
        <w:tc>
          <w:tcPr>
            <w:tcW w:w="1271" w:type="pct"/>
          </w:tcPr>
          <w:p w14:paraId="1C0F43CD" w14:textId="77777777" w:rsidR="002455EC" w:rsidRDefault="002455EC" w:rsidP="00CE4DDB">
            <w:r>
              <w:t>192.168.1.128</w:t>
            </w:r>
          </w:p>
        </w:tc>
        <w:tc>
          <w:tcPr>
            <w:tcW w:w="2036" w:type="pct"/>
          </w:tcPr>
          <w:p w14:paraId="10A8D456" w14:textId="77777777" w:rsidR="002455EC" w:rsidRDefault="002455EC" w:rsidP="00CE4DDB">
            <w:r>
              <w:t>192.168.1.129 – 192.168.1.190</w:t>
            </w:r>
          </w:p>
        </w:tc>
        <w:tc>
          <w:tcPr>
            <w:tcW w:w="1003" w:type="pct"/>
          </w:tcPr>
          <w:p w14:paraId="37E697F2" w14:textId="77777777" w:rsidR="002455EC" w:rsidRDefault="002455EC" w:rsidP="002455EC">
            <w:pPr>
              <w:jc w:val="right"/>
            </w:pPr>
            <w:r>
              <w:t>192.168.1.191</w:t>
            </w:r>
          </w:p>
        </w:tc>
      </w:tr>
      <w:tr w:rsidR="002455EC" w14:paraId="36A5DE80" w14:textId="77777777" w:rsidTr="002455EC">
        <w:tc>
          <w:tcPr>
            <w:tcW w:w="690" w:type="pct"/>
          </w:tcPr>
          <w:p w14:paraId="11389164" w14:textId="77777777" w:rsidR="002455EC" w:rsidRDefault="002455EC" w:rsidP="002455EC">
            <w:pPr>
              <w:jc w:val="center"/>
            </w:pPr>
            <w:r>
              <w:t>4</w:t>
            </w:r>
          </w:p>
        </w:tc>
        <w:tc>
          <w:tcPr>
            <w:tcW w:w="1271" w:type="pct"/>
          </w:tcPr>
          <w:p w14:paraId="422E69B1" w14:textId="77777777" w:rsidR="002455EC" w:rsidRDefault="002455EC" w:rsidP="00CE4DDB">
            <w:r>
              <w:t>192.168.1.192</w:t>
            </w:r>
          </w:p>
        </w:tc>
        <w:tc>
          <w:tcPr>
            <w:tcW w:w="2036" w:type="pct"/>
          </w:tcPr>
          <w:p w14:paraId="09998644" w14:textId="77777777" w:rsidR="002455EC" w:rsidRDefault="002455EC" w:rsidP="00CE4DDB">
            <w:r>
              <w:t>192.168.1.193 – 192.168.1.254</w:t>
            </w:r>
          </w:p>
        </w:tc>
        <w:tc>
          <w:tcPr>
            <w:tcW w:w="1003" w:type="pct"/>
          </w:tcPr>
          <w:p w14:paraId="61C0A5CF" w14:textId="77777777" w:rsidR="002455EC" w:rsidRDefault="002455EC" w:rsidP="002455EC">
            <w:pPr>
              <w:jc w:val="right"/>
            </w:pPr>
            <w:r>
              <w:t>192.168.1.255</w:t>
            </w:r>
          </w:p>
        </w:tc>
      </w:tr>
    </w:tbl>
    <w:p w14:paraId="2D7EA256" w14:textId="77777777" w:rsidR="002455EC" w:rsidRDefault="002455EC" w:rsidP="00851568">
      <w:pPr>
        <w:rPr>
          <w:b/>
          <w:bCs/>
          <w:lang w:val="pt-BR"/>
        </w:rPr>
      </w:pPr>
    </w:p>
    <w:p w14:paraId="1DD0FC24" w14:textId="294DECB5" w:rsidR="005B49E9" w:rsidRDefault="002455EC" w:rsidP="00851568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2. </w:t>
      </w:r>
      <w:r w:rsidRPr="002455EC">
        <w:rPr>
          <w:b/>
          <w:bCs/>
          <w:lang w:val="pt-BR"/>
        </w:rPr>
        <w:t>172.16.0.0/16 dividido em 8 sub-redes</w:t>
      </w:r>
    </w:p>
    <w:p w14:paraId="0C6F6A4E" w14:textId="0ED0FA0A" w:rsidR="002455EC" w:rsidRDefault="002455EC" w:rsidP="00851568">
      <w:pPr>
        <w:rPr>
          <w:lang w:val="pt-BR"/>
        </w:rPr>
      </w:pPr>
      <w:r>
        <w:rPr>
          <w:lang w:val="pt-BR"/>
        </w:rPr>
        <w:t>Bits para ativação:</w:t>
      </w:r>
    </w:p>
    <w:p w14:paraId="6C8098ED" w14:textId="0194D7E5" w:rsidR="002455EC" w:rsidRPr="00851568" w:rsidRDefault="00000000" w:rsidP="002455EC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=8∴serão ativados 3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2455EC" w14:paraId="3700192D" w14:textId="77777777" w:rsidTr="00CE4DDB">
        <w:trPr>
          <w:jc w:val="center"/>
        </w:trPr>
        <w:tc>
          <w:tcPr>
            <w:tcW w:w="1193" w:type="dxa"/>
          </w:tcPr>
          <w:p w14:paraId="67B919D7" w14:textId="77777777" w:rsidR="002455EC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432138ED" w14:textId="77777777" w:rsidR="002455EC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C91C48C" w14:textId="77777777" w:rsidR="002455EC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F2E10A4" w14:textId="77777777" w:rsidR="002455EC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5413F12" w14:textId="77777777" w:rsidR="002455EC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31D40B4" w14:textId="77777777" w:rsidR="002455EC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447DE7C" w14:textId="77777777" w:rsidR="002455EC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242EEB28" w14:textId="77777777" w:rsidR="002455EC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2455EC" w:rsidRPr="00851568" w14:paraId="466EC258" w14:textId="77777777" w:rsidTr="00CE4DDB">
        <w:trPr>
          <w:jc w:val="center"/>
        </w:trPr>
        <w:tc>
          <w:tcPr>
            <w:tcW w:w="1193" w:type="dxa"/>
          </w:tcPr>
          <w:p w14:paraId="19D29D4E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3FE97787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7A9B46BD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31F5B28D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39CFA8A9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6E862246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2ADDD131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1AAEFEB9" w14:textId="77777777" w:rsidR="002455EC" w:rsidRPr="00851568" w:rsidRDefault="002455EC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2455EC" w14:paraId="3A7A6B7D" w14:textId="77777777" w:rsidTr="00CE4DDB">
        <w:trPr>
          <w:jc w:val="center"/>
        </w:trPr>
        <w:tc>
          <w:tcPr>
            <w:tcW w:w="1193" w:type="dxa"/>
          </w:tcPr>
          <w:p w14:paraId="22227A38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1FB77E6D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5D79EB65" w14:textId="77D7CEA3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29486CB1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5A7E8476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42AC8B9E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707503B0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541B683A" w14:textId="77777777" w:rsidR="002455EC" w:rsidRDefault="002455EC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7C9147E8" w14:textId="77777777" w:rsidR="002455EC" w:rsidRDefault="002455EC" w:rsidP="00851568">
      <w:pPr>
        <w:rPr>
          <w:lang w:val="pt-BR"/>
        </w:rPr>
      </w:pPr>
    </w:p>
    <w:p w14:paraId="20CF4FA0" w14:textId="216BB011" w:rsidR="002455EC" w:rsidRDefault="002455EC" w:rsidP="00851568">
      <w:pPr>
        <w:rPr>
          <w:lang w:val="pt-BR"/>
        </w:rPr>
      </w:pPr>
      <w:r>
        <w:rPr>
          <w:lang w:val="pt-BR"/>
        </w:rPr>
        <w:t>Nova máscara:</w:t>
      </w:r>
    </w:p>
    <w:p w14:paraId="42DFDBD2" w14:textId="49C6D5D1" w:rsidR="002455EC" w:rsidRPr="002455EC" w:rsidRDefault="002455EC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255.255.224.0/19</m:t>
          </m:r>
        </m:oMath>
      </m:oMathPara>
    </w:p>
    <w:p w14:paraId="4261F188" w14:textId="271E4D53" w:rsidR="002455EC" w:rsidRDefault="002455EC" w:rsidP="00851568">
      <w:pPr>
        <w:rPr>
          <w:lang w:val="pt-BR"/>
        </w:rPr>
      </w:pPr>
      <w:r>
        <w:rPr>
          <w:lang w:val="pt-BR"/>
        </w:rPr>
        <w:t>Total de hosts por sub-rede:</w:t>
      </w:r>
    </w:p>
    <w:p w14:paraId="3C072584" w14:textId="038637BD" w:rsidR="002455EC" w:rsidRPr="002455EC" w:rsidRDefault="00000000" w:rsidP="00851568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32-19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13</m:t>
              </m:r>
            </m:sup>
          </m:sSup>
          <m:r>
            <w:rPr>
              <w:rFonts w:ascii="Cambria Math" w:hAnsi="Cambria Math"/>
              <w:lang w:val="pt-BR"/>
            </w:rPr>
            <m:t>-2=&gt;8.192-2=8.190</m:t>
          </m:r>
        </m:oMath>
      </m:oMathPara>
    </w:p>
    <w:p w14:paraId="1BABE109" w14:textId="7843B781" w:rsidR="002455EC" w:rsidRPr="007F3050" w:rsidRDefault="002455EC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∴número de hosts por sub-rede=8.190</m:t>
          </m:r>
        </m:oMath>
      </m:oMathPara>
    </w:p>
    <w:p w14:paraId="6F664047" w14:textId="7FD25CA0" w:rsidR="007F3050" w:rsidRDefault="007F3050" w:rsidP="00851568">
      <w:pPr>
        <w:rPr>
          <w:lang w:val="pt-BR"/>
        </w:rPr>
      </w:pPr>
      <w:r>
        <w:rPr>
          <w:lang w:val="pt-BR"/>
        </w:rPr>
        <w:t>Incremento:</w:t>
      </w:r>
    </w:p>
    <w:p w14:paraId="04ADD6AC" w14:textId="1A6FA604" w:rsidR="007F3050" w:rsidRPr="002455EC" w:rsidRDefault="007F3050" w:rsidP="007F3050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máscara=&gt;256-224=32 salto de 32 no terceiro octeto</m:t>
          </m:r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7"/>
        <w:gridCol w:w="2409"/>
        <w:gridCol w:w="3858"/>
        <w:gridCol w:w="2047"/>
      </w:tblGrid>
      <w:tr w:rsidR="007F3050" w14:paraId="63867CCF" w14:textId="77777777" w:rsidTr="007F3050">
        <w:tc>
          <w:tcPr>
            <w:tcW w:w="679" w:type="pct"/>
          </w:tcPr>
          <w:p w14:paraId="31D1CBC4" w14:textId="77777777" w:rsidR="007F3050" w:rsidRDefault="007F3050" w:rsidP="007F3050">
            <w:pPr>
              <w:jc w:val="center"/>
            </w:pPr>
            <w:r>
              <w:t>Sub-rede</w:t>
            </w:r>
          </w:p>
        </w:tc>
        <w:tc>
          <w:tcPr>
            <w:tcW w:w="1252" w:type="pct"/>
          </w:tcPr>
          <w:p w14:paraId="5882F27F" w14:textId="77777777" w:rsidR="007F3050" w:rsidRDefault="007F3050" w:rsidP="007F3050">
            <w:pPr>
              <w:jc w:val="center"/>
            </w:pPr>
            <w:r>
              <w:t>Endereço de Rede</w:t>
            </w:r>
          </w:p>
        </w:tc>
        <w:tc>
          <w:tcPr>
            <w:tcW w:w="2005" w:type="pct"/>
          </w:tcPr>
          <w:p w14:paraId="329DD93D" w14:textId="77777777" w:rsidR="007F3050" w:rsidRDefault="007F3050" w:rsidP="007F3050">
            <w:pPr>
              <w:jc w:val="center"/>
            </w:pPr>
            <w:r>
              <w:t>Hosts válidos</w:t>
            </w:r>
          </w:p>
        </w:tc>
        <w:tc>
          <w:tcPr>
            <w:tcW w:w="1064" w:type="pct"/>
          </w:tcPr>
          <w:p w14:paraId="6CA3D099" w14:textId="77777777" w:rsidR="007F3050" w:rsidRDefault="007F3050" w:rsidP="007F3050">
            <w:pPr>
              <w:jc w:val="center"/>
            </w:pPr>
            <w:r>
              <w:t>Broadcast</w:t>
            </w:r>
          </w:p>
        </w:tc>
      </w:tr>
      <w:tr w:rsidR="007F3050" w14:paraId="2CEF2CEA" w14:textId="77777777" w:rsidTr="007F3050">
        <w:tc>
          <w:tcPr>
            <w:tcW w:w="679" w:type="pct"/>
          </w:tcPr>
          <w:p w14:paraId="396EFB86" w14:textId="77777777" w:rsidR="007F3050" w:rsidRDefault="007F3050" w:rsidP="007F3050">
            <w:pPr>
              <w:jc w:val="center"/>
            </w:pPr>
            <w:r>
              <w:t>1</w:t>
            </w:r>
          </w:p>
        </w:tc>
        <w:tc>
          <w:tcPr>
            <w:tcW w:w="1252" w:type="pct"/>
          </w:tcPr>
          <w:p w14:paraId="71B413DA" w14:textId="77777777" w:rsidR="007F3050" w:rsidRDefault="007F3050" w:rsidP="007F3050">
            <w:pPr>
              <w:jc w:val="center"/>
            </w:pPr>
            <w:r>
              <w:t>172.16.0.0</w:t>
            </w:r>
          </w:p>
        </w:tc>
        <w:tc>
          <w:tcPr>
            <w:tcW w:w="2005" w:type="pct"/>
          </w:tcPr>
          <w:p w14:paraId="246A79AC" w14:textId="77777777" w:rsidR="007F3050" w:rsidRDefault="007F3050" w:rsidP="007F3050">
            <w:pPr>
              <w:jc w:val="center"/>
            </w:pPr>
            <w:r>
              <w:t>172.16.0.1 – 172.16.31.254</w:t>
            </w:r>
          </w:p>
        </w:tc>
        <w:tc>
          <w:tcPr>
            <w:tcW w:w="1064" w:type="pct"/>
          </w:tcPr>
          <w:p w14:paraId="23CA8F7B" w14:textId="77777777" w:rsidR="007F3050" w:rsidRDefault="007F3050" w:rsidP="007F3050">
            <w:pPr>
              <w:jc w:val="center"/>
            </w:pPr>
            <w:r>
              <w:t>172.16.31.255</w:t>
            </w:r>
          </w:p>
        </w:tc>
      </w:tr>
      <w:tr w:rsidR="007F3050" w14:paraId="5848553C" w14:textId="77777777" w:rsidTr="007F3050">
        <w:tc>
          <w:tcPr>
            <w:tcW w:w="679" w:type="pct"/>
          </w:tcPr>
          <w:p w14:paraId="6E9ACE91" w14:textId="77777777" w:rsidR="007F3050" w:rsidRDefault="007F3050" w:rsidP="007F3050">
            <w:pPr>
              <w:jc w:val="center"/>
            </w:pPr>
            <w:r>
              <w:t>2</w:t>
            </w:r>
          </w:p>
        </w:tc>
        <w:tc>
          <w:tcPr>
            <w:tcW w:w="1252" w:type="pct"/>
          </w:tcPr>
          <w:p w14:paraId="43F38E68" w14:textId="77777777" w:rsidR="007F3050" w:rsidRDefault="007F3050" w:rsidP="007F3050">
            <w:pPr>
              <w:jc w:val="center"/>
            </w:pPr>
            <w:r>
              <w:t>172.16.32.0</w:t>
            </w:r>
          </w:p>
        </w:tc>
        <w:tc>
          <w:tcPr>
            <w:tcW w:w="2005" w:type="pct"/>
          </w:tcPr>
          <w:p w14:paraId="71AAFDD3" w14:textId="77777777" w:rsidR="007F3050" w:rsidRDefault="007F3050" w:rsidP="007F3050">
            <w:pPr>
              <w:jc w:val="center"/>
            </w:pPr>
            <w:r>
              <w:t>172.16.32.1 – 172.16.63.254</w:t>
            </w:r>
          </w:p>
        </w:tc>
        <w:tc>
          <w:tcPr>
            <w:tcW w:w="1064" w:type="pct"/>
          </w:tcPr>
          <w:p w14:paraId="47D883E2" w14:textId="77777777" w:rsidR="007F3050" w:rsidRDefault="007F3050" w:rsidP="007F3050">
            <w:pPr>
              <w:jc w:val="center"/>
            </w:pPr>
            <w:r>
              <w:t>172.16.63.255</w:t>
            </w:r>
          </w:p>
        </w:tc>
      </w:tr>
      <w:tr w:rsidR="007F3050" w14:paraId="4CA1FA55" w14:textId="77777777" w:rsidTr="007F3050">
        <w:tc>
          <w:tcPr>
            <w:tcW w:w="679" w:type="pct"/>
          </w:tcPr>
          <w:p w14:paraId="69FABA5B" w14:textId="77777777" w:rsidR="007F3050" w:rsidRDefault="007F3050" w:rsidP="007F3050">
            <w:pPr>
              <w:jc w:val="center"/>
            </w:pPr>
            <w:r>
              <w:t>3</w:t>
            </w:r>
          </w:p>
        </w:tc>
        <w:tc>
          <w:tcPr>
            <w:tcW w:w="1252" w:type="pct"/>
          </w:tcPr>
          <w:p w14:paraId="52CC33E9" w14:textId="77777777" w:rsidR="007F3050" w:rsidRDefault="007F3050" w:rsidP="007F3050">
            <w:pPr>
              <w:jc w:val="center"/>
            </w:pPr>
            <w:r>
              <w:t>172.16.64.0</w:t>
            </w:r>
          </w:p>
        </w:tc>
        <w:tc>
          <w:tcPr>
            <w:tcW w:w="2005" w:type="pct"/>
          </w:tcPr>
          <w:p w14:paraId="7EF05F56" w14:textId="77777777" w:rsidR="007F3050" w:rsidRDefault="007F3050" w:rsidP="007F3050">
            <w:pPr>
              <w:jc w:val="center"/>
            </w:pPr>
            <w:r>
              <w:t>172.16.64.1 – 172.16.95.254</w:t>
            </w:r>
          </w:p>
        </w:tc>
        <w:tc>
          <w:tcPr>
            <w:tcW w:w="1064" w:type="pct"/>
          </w:tcPr>
          <w:p w14:paraId="66866372" w14:textId="77777777" w:rsidR="007F3050" w:rsidRDefault="007F3050" w:rsidP="007F3050">
            <w:pPr>
              <w:jc w:val="center"/>
            </w:pPr>
            <w:r>
              <w:t>172.16.95.255</w:t>
            </w:r>
          </w:p>
        </w:tc>
      </w:tr>
      <w:tr w:rsidR="007F3050" w14:paraId="6ED84FFF" w14:textId="77777777" w:rsidTr="007F3050">
        <w:tc>
          <w:tcPr>
            <w:tcW w:w="679" w:type="pct"/>
          </w:tcPr>
          <w:p w14:paraId="7D0D7A9F" w14:textId="77777777" w:rsidR="007F3050" w:rsidRDefault="007F3050" w:rsidP="007F3050">
            <w:pPr>
              <w:jc w:val="center"/>
            </w:pPr>
            <w:r>
              <w:lastRenderedPageBreak/>
              <w:t>4</w:t>
            </w:r>
          </w:p>
        </w:tc>
        <w:tc>
          <w:tcPr>
            <w:tcW w:w="1252" w:type="pct"/>
          </w:tcPr>
          <w:p w14:paraId="09262D9C" w14:textId="77777777" w:rsidR="007F3050" w:rsidRDefault="007F3050" w:rsidP="007F3050">
            <w:pPr>
              <w:jc w:val="center"/>
            </w:pPr>
            <w:r>
              <w:t>172.16.96.0</w:t>
            </w:r>
          </w:p>
        </w:tc>
        <w:tc>
          <w:tcPr>
            <w:tcW w:w="2005" w:type="pct"/>
          </w:tcPr>
          <w:p w14:paraId="18B0794A" w14:textId="77777777" w:rsidR="007F3050" w:rsidRDefault="007F3050" w:rsidP="007F3050">
            <w:pPr>
              <w:jc w:val="center"/>
            </w:pPr>
            <w:r>
              <w:t>172.16.96.1 – 172.16.127.254</w:t>
            </w:r>
          </w:p>
        </w:tc>
        <w:tc>
          <w:tcPr>
            <w:tcW w:w="1064" w:type="pct"/>
          </w:tcPr>
          <w:p w14:paraId="4529C787" w14:textId="77777777" w:rsidR="007F3050" w:rsidRDefault="007F3050" w:rsidP="007F3050">
            <w:pPr>
              <w:jc w:val="center"/>
            </w:pPr>
            <w:r>
              <w:t>172.16.127.255</w:t>
            </w:r>
          </w:p>
        </w:tc>
      </w:tr>
      <w:tr w:rsidR="007F3050" w14:paraId="6FE25382" w14:textId="77777777" w:rsidTr="007F3050">
        <w:tc>
          <w:tcPr>
            <w:tcW w:w="679" w:type="pct"/>
          </w:tcPr>
          <w:p w14:paraId="7B81CE30" w14:textId="77777777" w:rsidR="007F3050" w:rsidRDefault="007F3050" w:rsidP="007F3050">
            <w:pPr>
              <w:jc w:val="center"/>
            </w:pPr>
            <w:r>
              <w:t>5</w:t>
            </w:r>
          </w:p>
        </w:tc>
        <w:tc>
          <w:tcPr>
            <w:tcW w:w="1252" w:type="pct"/>
          </w:tcPr>
          <w:p w14:paraId="3DCFFEA6" w14:textId="77777777" w:rsidR="007F3050" w:rsidRDefault="007F3050" w:rsidP="007F3050">
            <w:pPr>
              <w:jc w:val="center"/>
            </w:pPr>
            <w:r>
              <w:t>172.16.128.0</w:t>
            </w:r>
          </w:p>
        </w:tc>
        <w:tc>
          <w:tcPr>
            <w:tcW w:w="2005" w:type="pct"/>
          </w:tcPr>
          <w:p w14:paraId="6F68FFD7" w14:textId="77777777" w:rsidR="007F3050" w:rsidRDefault="007F3050" w:rsidP="007F3050">
            <w:pPr>
              <w:jc w:val="center"/>
            </w:pPr>
            <w:r>
              <w:t>172.16.128.1 – 172.16.159.254</w:t>
            </w:r>
          </w:p>
        </w:tc>
        <w:tc>
          <w:tcPr>
            <w:tcW w:w="1064" w:type="pct"/>
          </w:tcPr>
          <w:p w14:paraId="2A2BDDA2" w14:textId="77777777" w:rsidR="007F3050" w:rsidRDefault="007F3050" w:rsidP="007F3050">
            <w:pPr>
              <w:jc w:val="center"/>
            </w:pPr>
            <w:r>
              <w:t>172.16.159.255</w:t>
            </w:r>
          </w:p>
        </w:tc>
      </w:tr>
      <w:tr w:rsidR="007F3050" w14:paraId="4F3F0DF8" w14:textId="77777777" w:rsidTr="007F3050">
        <w:tc>
          <w:tcPr>
            <w:tcW w:w="679" w:type="pct"/>
          </w:tcPr>
          <w:p w14:paraId="58AAA340" w14:textId="77777777" w:rsidR="007F3050" w:rsidRDefault="007F3050" w:rsidP="007F3050">
            <w:pPr>
              <w:jc w:val="center"/>
            </w:pPr>
            <w:r>
              <w:t>6</w:t>
            </w:r>
          </w:p>
        </w:tc>
        <w:tc>
          <w:tcPr>
            <w:tcW w:w="1252" w:type="pct"/>
          </w:tcPr>
          <w:p w14:paraId="2545C65D" w14:textId="77777777" w:rsidR="007F3050" w:rsidRDefault="007F3050" w:rsidP="007F3050">
            <w:pPr>
              <w:jc w:val="center"/>
            </w:pPr>
            <w:r>
              <w:t>172.16.160.0</w:t>
            </w:r>
          </w:p>
        </w:tc>
        <w:tc>
          <w:tcPr>
            <w:tcW w:w="2005" w:type="pct"/>
          </w:tcPr>
          <w:p w14:paraId="00D797C9" w14:textId="77777777" w:rsidR="007F3050" w:rsidRDefault="007F3050" w:rsidP="007F3050">
            <w:pPr>
              <w:jc w:val="center"/>
            </w:pPr>
            <w:r>
              <w:t>172.16.160.1 – 172.16.191.254</w:t>
            </w:r>
          </w:p>
        </w:tc>
        <w:tc>
          <w:tcPr>
            <w:tcW w:w="1064" w:type="pct"/>
          </w:tcPr>
          <w:p w14:paraId="69E69DC2" w14:textId="77777777" w:rsidR="007F3050" w:rsidRDefault="007F3050" w:rsidP="007F3050">
            <w:pPr>
              <w:jc w:val="center"/>
            </w:pPr>
            <w:r>
              <w:t>172.16.191.255</w:t>
            </w:r>
          </w:p>
        </w:tc>
      </w:tr>
      <w:tr w:rsidR="007F3050" w14:paraId="466740AB" w14:textId="77777777" w:rsidTr="007F3050">
        <w:tc>
          <w:tcPr>
            <w:tcW w:w="679" w:type="pct"/>
          </w:tcPr>
          <w:p w14:paraId="4107B704" w14:textId="77777777" w:rsidR="007F3050" w:rsidRDefault="007F3050" w:rsidP="007F3050">
            <w:pPr>
              <w:jc w:val="center"/>
            </w:pPr>
            <w:r>
              <w:t>7</w:t>
            </w:r>
          </w:p>
        </w:tc>
        <w:tc>
          <w:tcPr>
            <w:tcW w:w="1252" w:type="pct"/>
          </w:tcPr>
          <w:p w14:paraId="6004D8B6" w14:textId="77777777" w:rsidR="007F3050" w:rsidRDefault="007F3050" w:rsidP="007F3050">
            <w:pPr>
              <w:jc w:val="center"/>
            </w:pPr>
            <w:r>
              <w:t>172.16.192.0</w:t>
            </w:r>
          </w:p>
        </w:tc>
        <w:tc>
          <w:tcPr>
            <w:tcW w:w="2005" w:type="pct"/>
          </w:tcPr>
          <w:p w14:paraId="34FAAA2A" w14:textId="77777777" w:rsidR="007F3050" w:rsidRDefault="007F3050" w:rsidP="007F3050">
            <w:pPr>
              <w:jc w:val="center"/>
            </w:pPr>
            <w:r>
              <w:t>172.16.192.1 – 172.16.223.254</w:t>
            </w:r>
          </w:p>
        </w:tc>
        <w:tc>
          <w:tcPr>
            <w:tcW w:w="1064" w:type="pct"/>
          </w:tcPr>
          <w:p w14:paraId="0F5EE441" w14:textId="77777777" w:rsidR="007F3050" w:rsidRDefault="007F3050" w:rsidP="007F3050">
            <w:pPr>
              <w:jc w:val="center"/>
            </w:pPr>
            <w:r>
              <w:t>172.16.223.255</w:t>
            </w:r>
          </w:p>
        </w:tc>
      </w:tr>
      <w:tr w:rsidR="007F3050" w14:paraId="0236DC1E" w14:textId="77777777" w:rsidTr="007F3050">
        <w:tc>
          <w:tcPr>
            <w:tcW w:w="679" w:type="pct"/>
          </w:tcPr>
          <w:p w14:paraId="0228BCA9" w14:textId="77777777" w:rsidR="007F3050" w:rsidRDefault="007F3050" w:rsidP="007F3050">
            <w:pPr>
              <w:jc w:val="center"/>
            </w:pPr>
            <w:r>
              <w:t>8</w:t>
            </w:r>
          </w:p>
        </w:tc>
        <w:tc>
          <w:tcPr>
            <w:tcW w:w="1252" w:type="pct"/>
          </w:tcPr>
          <w:p w14:paraId="6FDA5F61" w14:textId="77777777" w:rsidR="007F3050" w:rsidRDefault="007F3050" w:rsidP="007F3050">
            <w:pPr>
              <w:jc w:val="center"/>
            </w:pPr>
            <w:r>
              <w:t>172.16.224.0</w:t>
            </w:r>
          </w:p>
        </w:tc>
        <w:tc>
          <w:tcPr>
            <w:tcW w:w="2005" w:type="pct"/>
          </w:tcPr>
          <w:p w14:paraId="278A1117" w14:textId="77777777" w:rsidR="007F3050" w:rsidRDefault="007F3050" w:rsidP="007F3050">
            <w:pPr>
              <w:jc w:val="center"/>
            </w:pPr>
            <w:r>
              <w:t>172.16.224.1 – 172.16.255.254</w:t>
            </w:r>
          </w:p>
        </w:tc>
        <w:tc>
          <w:tcPr>
            <w:tcW w:w="1064" w:type="pct"/>
          </w:tcPr>
          <w:p w14:paraId="76BE6BB4" w14:textId="77777777" w:rsidR="007F3050" w:rsidRDefault="007F3050" w:rsidP="007F3050">
            <w:pPr>
              <w:jc w:val="center"/>
            </w:pPr>
            <w:r>
              <w:t>172.16.255.255</w:t>
            </w:r>
          </w:p>
        </w:tc>
      </w:tr>
    </w:tbl>
    <w:p w14:paraId="3F731C07" w14:textId="77777777" w:rsidR="007F3050" w:rsidRDefault="007F3050" w:rsidP="00851568">
      <w:pPr>
        <w:rPr>
          <w:lang w:val="pt-BR"/>
        </w:rPr>
      </w:pPr>
    </w:p>
    <w:p w14:paraId="35BD72CD" w14:textId="710411C2" w:rsidR="007F3050" w:rsidRDefault="007F3050" w:rsidP="00851568">
      <w:pPr>
        <w:rPr>
          <w:b/>
          <w:bCs/>
          <w:lang w:val="pt-BR"/>
        </w:rPr>
      </w:pPr>
      <w:r w:rsidRPr="007F3050">
        <w:rPr>
          <w:b/>
          <w:bCs/>
          <w:lang w:val="pt-BR"/>
        </w:rPr>
        <w:t>10.0.0.0/8 dividido em 4 sub-redes</w:t>
      </w:r>
    </w:p>
    <w:p w14:paraId="2441434E" w14:textId="600D62C8" w:rsidR="007F3050" w:rsidRDefault="007F3050" w:rsidP="00851568">
      <w:pPr>
        <w:rPr>
          <w:lang w:val="pt-BR"/>
        </w:rPr>
      </w:pPr>
      <w:r>
        <w:rPr>
          <w:lang w:val="pt-BR"/>
        </w:rPr>
        <w:t>Bits para ativação:</w:t>
      </w:r>
    </w:p>
    <w:p w14:paraId="36DC2D10" w14:textId="77777777" w:rsidR="007F3050" w:rsidRPr="00851568" w:rsidRDefault="00000000" w:rsidP="007F3050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lang w:val="pt-BR"/>
            </w:rPr>
            <m:t>=4∴serão ativados 2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7F3050" w14:paraId="64340663" w14:textId="77777777" w:rsidTr="00CE4DDB">
        <w:trPr>
          <w:jc w:val="center"/>
        </w:trPr>
        <w:tc>
          <w:tcPr>
            <w:tcW w:w="1193" w:type="dxa"/>
          </w:tcPr>
          <w:p w14:paraId="7C7CE902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F03E710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33C43C09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A3FFC57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3C04BA1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32237E8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2C77FA6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5A78B7E7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7F3050" w:rsidRPr="00851568" w14:paraId="5F092954" w14:textId="77777777" w:rsidTr="00CE4DDB">
        <w:trPr>
          <w:jc w:val="center"/>
        </w:trPr>
        <w:tc>
          <w:tcPr>
            <w:tcW w:w="1193" w:type="dxa"/>
          </w:tcPr>
          <w:p w14:paraId="3AE5EC44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21A5C08D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6ED89E83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0745F7C3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223EA42C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582CE587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4D6E5910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1D5B9FAB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7F3050" w14:paraId="7706A463" w14:textId="77777777" w:rsidTr="00CE4DDB">
        <w:trPr>
          <w:jc w:val="center"/>
        </w:trPr>
        <w:tc>
          <w:tcPr>
            <w:tcW w:w="1193" w:type="dxa"/>
          </w:tcPr>
          <w:p w14:paraId="7D835CEB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3390A8AB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4FA3875B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4F8C82BA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5C7FFD26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351F8401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1517F51B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5322BF02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3FB5EA4D" w14:textId="77777777" w:rsidR="007F3050" w:rsidRDefault="007F3050" w:rsidP="00851568">
      <w:pPr>
        <w:rPr>
          <w:lang w:val="pt-BR"/>
        </w:rPr>
      </w:pPr>
    </w:p>
    <w:p w14:paraId="06AE5D30" w14:textId="4B4FF05C" w:rsidR="007F3050" w:rsidRDefault="007F3050" w:rsidP="00851568">
      <w:pPr>
        <w:rPr>
          <w:lang w:val="pt-BR"/>
        </w:rPr>
      </w:pPr>
      <w:r>
        <w:rPr>
          <w:lang w:val="pt-BR"/>
        </w:rPr>
        <w:t>Nova máscara:</w:t>
      </w:r>
    </w:p>
    <w:p w14:paraId="20FD1F94" w14:textId="5F2F5D7E" w:rsidR="007F3050" w:rsidRPr="007F3050" w:rsidRDefault="007F3050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10.192.0.0/10</m:t>
          </m:r>
        </m:oMath>
      </m:oMathPara>
    </w:p>
    <w:p w14:paraId="102C8272" w14:textId="7630DFAC" w:rsidR="007F3050" w:rsidRDefault="007F3050" w:rsidP="00851568">
      <w:pPr>
        <w:rPr>
          <w:lang w:val="pt-BR"/>
        </w:rPr>
      </w:pPr>
      <w:r w:rsidRPr="007F3050">
        <w:rPr>
          <w:lang w:val="pt-BR"/>
        </w:rPr>
        <w:t>Total de hosts por sub-rede</w:t>
      </w:r>
      <w:r>
        <w:rPr>
          <w:lang w:val="pt-BR"/>
        </w:rPr>
        <w:t>:</w:t>
      </w:r>
    </w:p>
    <w:p w14:paraId="0C218A71" w14:textId="17B306D8" w:rsidR="007F3050" w:rsidRPr="002455EC" w:rsidRDefault="00000000" w:rsidP="007F3050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32-10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22</m:t>
              </m:r>
            </m:sup>
          </m:sSup>
          <m:r>
            <w:rPr>
              <w:rFonts w:ascii="Cambria Math" w:hAnsi="Cambria Math"/>
              <w:lang w:val="pt-BR"/>
            </w:rPr>
            <m:t>-2=&gt;4.194.304-2=4.194.302</m:t>
          </m:r>
        </m:oMath>
      </m:oMathPara>
    </w:p>
    <w:p w14:paraId="75AC0F3B" w14:textId="75D1EFF5" w:rsidR="007F3050" w:rsidRPr="007F3050" w:rsidRDefault="007F3050" w:rsidP="007F3050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∴número de hosts por sub-rede=4.194.302</m:t>
          </m:r>
        </m:oMath>
      </m:oMathPara>
    </w:p>
    <w:p w14:paraId="77FD00C9" w14:textId="578A92D9" w:rsidR="007F3050" w:rsidRDefault="007F3050" w:rsidP="00851568">
      <w:pPr>
        <w:rPr>
          <w:lang w:val="pt-BR"/>
        </w:rPr>
      </w:pPr>
      <w:r>
        <w:rPr>
          <w:lang w:val="pt-BR"/>
        </w:rPr>
        <w:t>Incremento:</w:t>
      </w:r>
    </w:p>
    <w:p w14:paraId="32B93978" w14:textId="644D4B39" w:rsidR="007F3050" w:rsidRPr="002455EC" w:rsidRDefault="007F3050" w:rsidP="007F3050">
      <w:pPr>
        <w:jc w:val="left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máscara=&gt;256-192=64 salto de 64 no segundo octeto</m:t>
          </m:r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49"/>
        <w:gridCol w:w="2484"/>
        <w:gridCol w:w="3679"/>
        <w:gridCol w:w="2109"/>
      </w:tblGrid>
      <w:tr w:rsidR="007F3050" w:rsidRPr="007F3050" w14:paraId="69876F82" w14:textId="77777777" w:rsidTr="007F3050">
        <w:tc>
          <w:tcPr>
            <w:tcW w:w="701" w:type="pct"/>
          </w:tcPr>
          <w:p w14:paraId="1A1154AE" w14:textId="77777777" w:rsidR="007F3050" w:rsidRPr="007F3050" w:rsidRDefault="007F3050" w:rsidP="00CE4DDB">
            <w:pPr>
              <w:rPr>
                <w:b/>
                <w:bCs/>
              </w:rPr>
            </w:pPr>
            <w:r w:rsidRPr="007F3050">
              <w:rPr>
                <w:b/>
                <w:bCs/>
              </w:rPr>
              <w:t>Sub-rede</w:t>
            </w:r>
          </w:p>
        </w:tc>
        <w:tc>
          <w:tcPr>
            <w:tcW w:w="1291" w:type="pct"/>
          </w:tcPr>
          <w:p w14:paraId="25EA67B0" w14:textId="77777777" w:rsidR="007F3050" w:rsidRPr="007F3050" w:rsidRDefault="007F3050" w:rsidP="00CE4DDB">
            <w:pPr>
              <w:rPr>
                <w:b/>
                <w:bCs/>
              </w:rPr>
            </w:pPr>
            <w:r w:rsidRPr="007F3050">
              <w:rPr>
                <w:b/>
                <w:bCs/>
              </w:rPr>
              <w:t>Endereço de Rede</w:t>
            </w:r>
          </w:p>
        </w:tc>
        <w:tc>
          <w:tcPr>
            <w:tcW w:w="1912" w:type="pct"/>
          </w:tcPr>
          <w:p w14:paraId="2C988190" w14:textId="77777777" w:rsidR="007F3050" w:rsidRPr="007F3050" w:rsidRDefault="007F3050" w:rsidP="00CE4DDB">
            <w:pPr>
              <w:rPr>
                <w:b/>
                <w:bCs/>
              </w:rPr>
            </w:pPr>
            <w:r w:rsidRPr="007F3050">
              <w:rPr>
                <w:b/>
                <w:bCs/>
              </w:rPr>
              <w:t>Hosts válidos</w:t>
            </w:r>
          </w:p>
        </w:tc>
        <w:tc>
          <w:tcPr>
            <w:tcW w:w="1097" w:type="pct"/>
          </w:tcPr>
          <w:p w14:paraId="71AF34BF" w14:textId="77777777" w:rsidR="007F3050" w:rsidRPr="007F3050" w:rsidRDefault="007F3050" w:rsidP="00CE4DDB">
            <w:pPr>
              <w:rPr>
                <w:b/>
                <w:bCs/>
              </w:rPr>
            </w:pPr>
            <w:r w:rsidRPr="007F3050">
              <w:rPr>
                <w:b/>
                <w:bCs/>
              </w:rPr>
              <w:t>Broadcast</w:t>
            </w:r>
          </w:p>
        </w:tc>
      </w:tr>
      <w:tr w:rsidR="007F3050" w14:paraId="17AB581D" w14:textId="77777777" w:rsidTr="007F3050">
        <w:tc>
          <w:tcPr>
            <w:tcW w:w="701" w:type="pct"/>
          </w:tcPr>
          <w:p w14:paraId="0BCDAC44" w14:textId="77777777" w:rsidR="007F3050" w:rsidRDefault="007F3050" w:rsidP="00CE4DDB">
            <w:r>
              <w:t>1</w:t>
            </w:r>
          </w:p>
        </w:tc>
        <w:tc>
          <w:tcPr>
            <w:tcW w:w="1291" w:type="pct"/>
          </w:tcPr>
          <w:p w14:paraId="6C565E9A" w14:textId="77777777" w:rsidR="007F3050" w:rsidRDefault="007F3050" w:rsidP="00CE4DDB">
            <w:r>
              <w:t>10.0.0.0</w:t>
            </w:r>
          </w:p>
        </w:tc>
        <w:tc>
          <w:tcPr>
            <w:tcW w:w="1912" w:type="pct"/>
          </w:tcPr>
          <w:p w14:paraId="48783919" w14:textId="77777777" w:rsidR="007F3050" w:rsidRDefault="007F3050" w:rsidP="00CE4DDB">
            <w:r>
              <w:t>10.0.0.1 – 10.63.255.254</w:t>
            </w:r>
          </w:p>
        </w:tc>
        <w:tc>
          <w:tcPr>
            <w:tcW w:w="1097" w:type="pct"/>
          </w:tcPr>
          <w:p w14:paraId="4733575D" w14:textId="77777777" w:rsidR="007F3050" w:rsidRDefault="007F3050" w:rsidP="00CE4DDB">
            <w:r>
              <w:t>10.63.255.255</w:t>
            </w:r>
          </w:p>
        </w:tc>
      </w:tr>
      <w:tr w:rsidR="007F3050" w14:paraId="6EF7F7C0" w14:textId="77777777" w:rsidTr="007F3050">
        <w:tc>
          <w:tcPr>
            <w:tcW w:w="701" w:type="pct"/>
          </w:tcPr>
          <w:p w14:paraId="23601565" w14:textId="77777777" w:rsidR="007F3050" w:rsidRDefault="007F3050" w:rsidP="00CE4DDB">
            <w:r>
              <w:t>2</w:t>
            </w:r>
          </w:p>
        </w:tc>
        <w:tc>
          <w:tcPr>
            <w:tcW w:w="1291" w:type="pct"/>
          </w:tcPr>
          <w:p w14:paraId="38219AC2" w14:textId="77777777" w:rsidR="007F3050" w:rsidRDefault="007F3050" w:rsidP="00CE4DDB">
            <w:r>
              <w:t>10.64.0.0</w:t>
            </w:r>
          </w:p>
        </w:tc>
        <w:tc>
          <w:tcPr>
            <w:tcW w:w="1912" w:type="pct"/>
          </w:tcPr>
          <w:p w14:paraId="7C3AE0DC" w14:textId="77777777" w:rsidR="007F3050" w:rsidRDefault="007F3050" w:rsidP="00CE4DDB">
            <w:r>
              <w:t>10.64.0.1 – 10.127.255.254</w:t>
            </w:r>
          </w:p>
        </w:tc>
        <w:tc>
          <w:tcPr>
            <w:tcW w:w="1097" w:type="pct"/>
          </w:tcPr>
          <w:p w14:paraId="79D156B3" w14:textId="77777777" w:rsidR="007F3050" w:rsidRDefault="007F3050" w:rsidP="00CE4DDB">
            <w:r>
              <w:t>10.127.255.255</w:t>
            </w:r>
          </w:p>
        </w:tc>
      </w:tr>
      <w:tr w:rsidR="007F3050" w14:paraId="58E18802" w14:textId="77777777" w:rsidTr="007F3050">
        <w:tc>
          <w:tcPr>
            <w:tcW w:w="701" w:type="pct"/>
          </w:tcPr>
          <w:p w14:paraId="39E88227" w14:textId="77777777" w:rsidR="007F3050" w:rsidRDefault="007F3050" w:rsidP="00CE4DDB">
            <w:r>
              <w:t>3</w:t>
            </w:r>
          </w:p>
        </w:tc>
        <w:tc>
          <w:tcPr>
            <w:tcW w:w="1291" w:type="pct"/>
          </w:tcPr>
          <w:p w14:paraId="27D5E052" w14:textId="77777777" w:rsidR="007F3050" w:rsidRDefault="007F3050" w:rsidP="00CE4DDB">
            <w:r>
              <w:t>10.128.0.0</w:t>
            </w:r>
          </w:p>
        </w:tc>
        <w:tc>
          <w:tcPr>
            <w:tcW w:w="1912" w:type="pct"/>
          </w:tcPr>
          <w:p w14:paraId="530B6E93" w14:textId="77777777" w:rsidR="007F3050" w:rsidRDefault="007F3050" w:rsidP="00CE4DDB">
            <w:r>
              <w:t>10.128.0.1 – 10.191.255.254</w:t>
            </w:r>
          </w:p>
        </w:tc>
        <w:tc>
          <w:tcPr>
            <w:tcW w:w="1097" w:type="pct"/>
          </w:tcPr>
          <w:p w14:paraId="789DCD7F" w14:textId="77777777" w:rsidR="007F3050" w:rsidRDefault="007F3050" w:rsidP="00CE4DDB">
            <w:r>
              <w:t>10.191.255.255</w:t>
            </w:r>
          </w:p>
        </w:tc>
      </w:tr>
      <w:tr w:rsidR="007F3050" w14:paraId="6CCBD938" w14:textId="77777777" w:rsidTr="007F3050">
        <w:tc>
          <w:tcPr>
            <w:tcW w:w="701" w:type="pct"/>
          </w:tcPr>
          <w:p w14:paraId="5F2B8CC4" w14:textId="77777777" w:rsidR="007F3050" w:rsidRDefault="007F3050" w:rsidP="00CE4DDB">
            <w:r>
              <w:t>4</w:t>
            </w:r>
          </w:p>
        </w:tc>
        <w:tc>
          <w:tcPr>
            <w:tcW w:w="1291" w:type="pct"/>
          </w:tcPr>
          <w:p w14:paraId="24C42574" w14:textId="77777777" w:rsidR="007F3050" w:rsidRDefault="007F3050" w:rsidP="00CE4DDB">
            <w:r>
              <w:t>10.192.0.0</w:t>
            </w:r>
          </w:p>
        </w:tc>
        <w:tc>
          <w:tcPr>
            <w:tcW w:w="1912" w:type="pct"/>
          </w:tcPr>
          <w:p w14:paraId="13DD9C59" w14:textId="77777777" w:rsidR="007F3050" w:rsidRDefault="007F3050" w:rsidP="00CE4DDB">
            <w:r>
              <w:t>10.192.0.1 – 10.255.255.254</w:t>
            </w:r>
          </w:p>
        </w:tc>
        <w:tc>
          <w:tcPr>
            <w:tcW w:w="1097" w:type="pct"/>
          </w:tcPr>
          <w:p w14:paraId="37C3C791" w14:textId="77777777" w:rsidR="007F3050" w:rsidRDefault="007F3050" w:rsidP="00CE4DDB">
            <w:r>
              <w:t>10.255.255.255</w:t>
            </w:r>
          </w:p>
        </w:tc>
      </w:tr>
    </w:tbl>
    <w:p w14:paraId="2DD0644C" w14:textId="77777777" w:rsidR="007F3050" w:rsidRDefault="007F3050" w:rsidP="00851568">
      <w:pPr>
        <w:rPr>
          <w:lang w:val="pt-BR"/>
        </w:rPr>
      </w:pPr>
    </w:p>
    <w:p w14:paraId="4A966F83" w14:textId="66393ED5" w:rsidR="007F3050" w:rsidRDefault="007F3050" w:rsidP="00851568">
      <w:pPr>
        <w:rPr>
          <w:b/>
          <w:bCs/>
          <w:lang w:val="pt-BR"/>
        </w:rPr>
      </w:pPr>
      <w:r w:rsidRPr="007F3050">
        <w:rPr>
          <w:b/>
          <w:bCs/>
          <w:lang w:val="pt-BR"/>
        </w:rPr>
        <w:t>172.30.0.0/16 dividido em 16 sub-redes</w:t>
      </w:r>
    </w:p>
    <w:p w14:paraId="6BD20106" w14:textId="15226753" w:rsidR="007F3050" w:rsidRDefault="007F3050" w:rsidP="00851568">
      <w:pPr>
        <w:rPr>
          <w:lang w:val="pt-BR"/>
        </w:rPr>
      </w:pPr>
      <w:r>
        <w:rPr>
          <w:lang w:val="pt-BR"/>
        </w:rPr>
        <w:t>Bits para ativação:</w:t>
      </w:r>
    </w:p>
    <w:p w14:paraId="038E9B13" w14:textId="7F8012BC" w:rsidR="007F3050" w:rsidRPr="00851568" w:rsidRDefault="00000000" w:rsidP="007F3050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4</m:t>
              </m:r>
            </m:sup>
          </m:sSup>
          <m:r>
            <w:rPr>
              <w:rFonts w:ascii="Cambria Math" w:hAnsi="Cambria Math"/>
              <w:lang w:val="pt-BR"/>
            </w:rPr>
            <m:t>=16∴serão ativados 4 bits</m:t>
          </m:r>
        </m:oMath>
      </m:oMathPara>
    </w:p>
    <w:p w14:paraId="06302089" w14:textId="77777777" w:rsidR="007F3050" w:rsidRDefault="007F3050" w:rsidP="00851568">
      <w:pPr>
        <w:rPr>
          <w:lang w:val="pt-BR"/>
        </w:rPr>
      </w:pPr>
    </w:p>
    <w:p w14:paraId="660ACCD7" w14:textId="77777777" w:rsidR="007F3050" w:rsidRDefault="007F3050" w:rsidP="00851568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7F3050" w14:paraId="03FBACF7" w14:textId="77777777" w:rsidTr="00CE4DDB">
        <w:trPr>
          <w:jc w:val="center"/>
        </w:trPr>
        <w:tc>
          <w:tcPr>
            <w:tcW w:w="1193" w:type="dxa"/>
          </w:tcPr>
          <w:p w14:paraId="65327A6B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C8F4E56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00BD2691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737D3CAC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68D94F0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20978358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F969DBC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002E1C2D" w14:textId="77777777" w:rsidR="007F3050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7F3050" w:rsidRPr="00851568" w14:paraId="1DF7E515" w14:textId="77777777" w:rsidTr="00CE4DDB">
        <w:trPr>
          <w:jc w:val="center"/>
        </w:trPr>
        <w:tc>
          <w:tcPr>
            <w:tcW w:w="1193" w:type="dxa"/>
          </w:tcPr>
          <w:p w14:paraId="69271F33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1CE4DAD5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12ABCEE9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642D7697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3F2B76AB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0174429C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642C0EE5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09445830" w14:textId="77777777" w:rsidR="007F3050" w:rsidRPr="00851568" w:rsidRDefault="007F3050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7F3050" w14:paraId="077432C2" w14:textId="77777777" w:rsidTr="00CE4DDB">
        <w:trPr>
          <w:jc w:val="center"/>
        </w:trPr>
        <w:tc>
          <w:tcPr>
            <w:tcW w:w="1193" w:type="dxa"/>
          </w:tcPr>
          <w:p w14:paraId="4A1C2095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341AD8AF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04F78247" w14:textId="7A511EDD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264D82F6" w14:textId="1E6DCC4D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06A5CE71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21ED8BEF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311E2338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6C39FB8D" w14:textId="77777777" w:rsidR="007F3050" w:rsidRDefault="007F3050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0299E6A8" w14:textId="77777777" w:rsidR="007F3050" w:rsidRDefault="007F3050" w:rsidP="00851568">
      <w:pPr>
        <w:rPr>
          <w:lang w:val="pt-BR"/>
        </w:rPr>
      </w:pPr>
    </w:p>
    <w:p w14:paraId="76BD534B" w14:textId="7496E769" w:rsidR="00133E3E" w:rsidRDefault="00133E3E" w:rsidP="00851568">
      <w:pPr>
        <w:rPr>
          <w:lang w:val="pt-BR"/>
        </w:rPr>
      </w:pPr>
      <w:r>
        <w:rPr>
          <w:lang w:val="pt-BR"/>
        </w:rPr>
        <w:t>Nova máscara:</w:t>
      </w:r>
    </w:p>
    <w:p w14:paraId="0519CBD7" w14:textId="0B03D8CA" w:rsidR="00133E3E" w:rsidRPr="00133E3E" w:rsidRDefault="00133E3E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172.30.240.0/20</m:t>
          </m:r>
        </m:oMath>
      </m:oMathPara>
    </w:p>
    <w:p w14:paraId="4CD89E06" w14:textId="5D3DC650" w:rsidR="00133E3E" w:rsidRDefault="00133E3E" w:rsidP="00851568">
      <w:pPr>
        <w:rPr>
          <w:lang w:val="pt-BR"/>
        </w:rPr>
      </w:pPr>
      <w:r>
        <w:rPr>
          <w:lang w:val="pt-BR"/>
        </w:rPr>
        <w:t>Total de hosts por sub-rede:</w:t>
      </w:r>
    </w:p>
    <w:p w14:paraId="45CEF2A1" w14:textId="6D6F253F" w:rsidR="00133E3E" w:rsidRPr="002455EC" w:rsidRDefault="00000000" w:rsidP="00133E3E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32-20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12</m:t>
              </m:r>
            </m:sup>
          </m:sSup>
          <m:r>
            <w:rPr>
              <w:rFonts w:ascii="Cambria Math" w:hAnsi="Cambria Math"/>
              <w:lang w:val="pt-BR"/>
            </w:rPr>
            <m:t>-2=&gt;4.096-2=4.094</m:t>
          </m:r>
        </m:oMath>
      </m:oMathPara>
    </w:p>
    <w:p w14:paraId="6170076E" w14:textId="6452FDA1" w:rsidR="00133E3E" w:rsidRPr="00133E3E" w:rsidRDefault="00133E3E" w:rsidP="00133E3E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∴número de hosts por sub-rede=4.094</m:t>
          </m:r>
        </m:oMath>
      </m:oMathPara>
    </w:p>
    <w:p w14:paraId="426A959E" w14:textId="77777777" w:rsidR="00133E3E" w:rsidRPr="007F3050" w:rsidRDefault="00133E3E" w:rsidP="00133E3E">
      <w:pPr>
        <w:rPr>
          <w:lang w:val="pt-BR"/>
        </w:rPr>
      </w:pPr>
    </w:p>
    <w:p w14:paraId="5728EC51" w14:textId="25D54DC9" w:rsidR="00133E3E" w:rsidRPr="002455EC" w:rsidRDefault="00133E3E" w:rsidP="00133E3E">
      <w:pPr>
        <w:jc w:val="left"/>
        <w:rPr>
          <w:lang w:val="pt-BR"/>
        </w:rPr>
      </w:pPr>
      <w:r>
        <w:rPr>
          <w:lang w:val="pt-BR"/>
        </w:rPr>
        <w:t>Incremento:</w:t>
      </w:r>
      <w:r>
        <w:rPr>
          <w:lang w:val="pt-BR"/>
        </w:rPr>
        <w:br/>
      </w:r>
      <m:oMathPara>
        <m:oMath>
          <m:r>
            <w:rPr>
              <w:rFonts w:ascii="Cambria Math" w:hAnsi="Cambria Math"/>
              <w:lang w:val="pt-BR"/>
            </w:rPr>
            <m:t>256-último valor da máscara=&gt;256-240=16 salto de 16 no terceiro octeto</m:t>
          </m:r>
        </m:oMath>
      </m:oMathPara>
    </w:p>
    <w:tbl>
      <w:tblPr>
        <w:tblW w:w="5000" w:type="pct"/>
        <w:tblLook w:val="04A0" w:firstRow="1" w:lastRow="0" w:firstColumn="1" w:lastColumn="0" w:noHBand="0" w:noVBand="1"/>
      </w:tblPr>
      <w:tblGrid>
        <w:gridCol w:w="1307"/>
        <w:gridCol w:w="2409"/>
        <w:gridCol w:w="3858"/>
        <w:gridCol w:w="2047"/>
      </w:tblGrid>
      <w:tr w:rsidR="00133E3E" w:rsidRPr="00133E3E" w14:paraId="1C825851" w14:textId="77777777" w:rsidTr="00133E3E">
        <w:tc>
          <w:tcPr>
            <w:tcW w:w="679" w:type="pct"/>
          </w:tcPr>
          <w:p w14:paraId="38690013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Sub-rede</w:t>
            </w:r>
          </w:p>
        </w:tc>
        <w:tc>
          <w:tcPr>
            <w:tcW w:w="1252" w:type="pct"/>
          </w:tcPr>
          <w:p w14:paraId="2F34B84A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Endereço de Rede</w:t>
            </w:r>
          </w:p>
        </w:tc>
        <w:tc>
          <w:tcPr>
            <w:tcW w:w="2005" w:type="pct"/>
          </w:tcPr>
          <w:p w14:paraId="148EAB21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Hosts válidos</w:t>
            </w:r>
          </w:p>
        </w:tc>
        <w:tc>
          <w:tcPr>
            <w:tcW w:w="1064" w:type="pct"/>
          </w:tcPr>
          <w:p w14:paraId="4047C5F7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Broadcast</w:t>
            </w:r>
          </w:p>
        </w:tc>
      </w:tr>
      <w:tr w:rsidR="00133E3E" w14:paraId="45EACAE7" w14:textId="77777777" w:rsidTr="00133E3E">
        <w:tc>
          <w:tcPr>
            <w:tcW w:w="679" w:type="pct"/>
          </w:tcPr>
          <w:p w14:paraId="4F82EF1F" w14:textId="77777777" w:rsidR="00133E3E" w:rsidRDefault="00133E3E" w:rsidP="00CE4DDB">
            <w:r>
              <w:t>1</w:t>
            </w:r>
          </w:p>
        </w:tc>
        <w:tc>
          <w:tcPr>
            <w:tcW w:w="1252" w:type="pct"/>
          </w:tcPr>
          <w:p w14:paraId="6D1C4DFA" w14:textId="77777777" w:rsidR="00133E3E" w:rsidRDefault="00133E3E" w:rsidP="00CE4DDB">
            <w:r>
              <w:t>172.30.0.0</w:t>
            </w:r>
          </w:p>
        </w:tc>
        <w:tc>
          <w:tcPr>
            <w:tcW w:w="2005" w:type="pct"/>
          </w:tcPr>
          <w:p w14:paraId="71E8683A" w14:textId="77777777" w:rsidR="00133E3E" w:rsidRDefault="00133E3E" w:rsidP="00CE4DDB">
            <w:r>
              <w:t>172.30.0.1 – 172.30.15.254</w:t>
            </w:r>
          </w:p>
        </w:tc>
        <w:tc>
          <w:tcPr>
            <w:tcW w:w="1064" w:type="pct"/>
          </w:tcPr>
          <w:p w14:paraId="7BF3755F" w14:textId="77777777" w:rsidR="00133E3E" w:rsidRDefault="00133E3E" w:rsidP="00CE4DDB">
            <w:r>
              <w:t>172.30.15.255</w:t>
            </w:r>
          </w:p>
        </w:tc>
      </w:tr>
      <w:tr w:rsidR="00133E3E" w14:paraId="3153B232" w14:textId="77777777" w:rsidTr="00133E3E">
        <w:tc>
          <w:tcPr>
            <w:tcW w:w="679" w:type="pct"/>
          </w:tcPr>
          <w:p w14:paraId="5B76D077" w14:textId="77777777" w:rsidR="00133E3E" w:rsidRDefault="00133E3E" w:rsidP="00CE4DDB">
            <w:r>
              <w:t>2</w:t>
            </w:r>
          </w:p>
        </w:tc>
        <w:tc>
          <w:tcPr>
            <w:tcW w:w="1252" w:type="pct"/>
          </w:tcPr>
          <w:p w14:paraId="7828492F" w14:textId="77777777" w:rsidR="00133E3E" w:rsidRDefault="00133E3E" w:rsidP="00CE4DDB">
            <w:r>
              <w:t>172.30.16.0</w:t>
            </w:r>
          </w:p>
        </w:tc>
        <w:tc>
          <w:tcPr>
            <w:tcW w:w="2005" w:type="pct"/>
          </w:tcPr>
          <w:p w14:paraId="3C8C75C1" w14:textId="77777777" w:rsidR="00133E3E" w:rsidRDefault="00133E3E" w:rsidP="00CE4DDB">
            <w:r>
              <w:t>172.30.16.1 – 172.30.31.254</w:t>
            </w:r>
          </w:p>
        </w:tc>
        <w:tc>
          <w:tcPr>
            <w:tcW w:w="1064" w:type="pct"/>
          </w:tcPr>
          <w:p w14:paraId="738E3351" w14:textId="77777777" w:rsidR="00133E3E" w:rsidRDefault="00133E3E" w:rsidP="00CE4DDB">
            <w:r>
              <w:t>172.30.31.255</w:t>
            </w:r>
          </w:p>
        </w:tc>
      </w:tr>
      <w:tr w:rsidR="00133E3E" w14:paraId="40726163" w14:textId="77777777" w:rsidTr="00133E3E">
        <w:tc>
          <w:tcPr>
            <w:tcW w:w="679" w:type="pct"/>
          </w:tcPr>
          <w:p w14:paraId="72E80718" w14:textId="77777777" w:rsidR="00133E3E" w:rsidRDefault="00133E3E" w:rsidP="00CE4DDB">
            <w:r>
              <w:t>3</w:t>
            </w:r>
          </w:p>
        </w:tc>
        <w:tc>
          <w:tcPr>
            <w:tcW w:w="1252" w:type="pct"/>
          </w:tcPr>
          <w:p w14:paraId="4A65293E" w14:textId="77777777" w:rsidR="00133E3E" w:rsidRDefault="00133E3E" w:rsidP="00CE4DDB">
            <w:r>
              <w:t>172.30.32.0</w:t>
            </w:r>
          </w:p>
        </w:tc>
        <w:tc>
          <w:tcPr>
            <w:tcW w:w="2005" w:type="pct"/>
          </w:tcPr>
          <w:p w14:paraId="25EBFD60" w14:textId="77777777" w:rsidR="00133E3E" w:rsidRDefault="00133E3E" w:rsidP="00CE4DDB">
            <w:r>
              <w:t>172.30.32.1 – 172.30.47.254</w:t>
            </w:r>
          </w:p>
        </w:tc>
        <w:tc>
          <w:tcPr>
            <w:tcW w:w="1064" w:type="pct"/>
          </w:tcPr>
          <w:p w14:paraId="69641B26" w14:textId="77777777" w:rsidR="00133E3E" w:rsidRDefault="00133E3E" w:rsidP="00CE4DDB">
            <w:r>
              <w:t>172.30.47.255</w:t>
            </w:r>
          </w:p>
        </w:tc>
      </w:tr>
      <w:tr w:rsidR="00133E3E" w14:paraId="652DDB19" w14:textId="77777777" w:rsidTr="00133E3E">
        <w:tc>
          <w:tcPr>
            <w:tcW w:w="679" w:type="pct"/>
          </w:tcPr>
          <w:p w14:paraId="7F0EF1F8" w14:textId="77777777" w:rsidR="00133E3E" w:rsidRDefault="00133E3E" w:rsidP="00CE4DDB">
            <w:r>
              <w:t>4</w:t>
            </w:r>
          </w:p>
        </w:tc>
        <w:tc>
          <w:tcPr>
            <w:tcW w:w="1252" w:type="pct"/>
          </w:tcPr>
          <w:p w14:paraId="7B65C395" w14:textId="77777777" w:rsidR="00133E3E" w:rsidRDefault="00133E3E" w:rsidP="00CE4DDB">
            <w:r>
              <w:t>172.30.48.0</w:t>
            </w:r>
          </w:p>
        </w:tc>
        <w:tc>
          <w:tcPr>
            <w:tcW w:w="2005" w:type="pct"/>
          </w:tcPr>
          <w:p w14:paraId="0A0D1B26" w14:textId="77777777" w:rsidR="00133E3E" w:rsidRDefault="00133E3E" w:rsidP="00CE4DDB">
            <w:r>
              <w:t>172.30.48.1 – 172.30.63.254</w:t>
            </w:r>
          </w:p>
        </w:tc>
        <w:tc>
          <w:tcPr>
            <w:tcW w:w="1064" w:type="pct"/>
          </w:tcPr>
          <w:p w14:paraId="33D74990" w14:textId="77777777" w:rsidR="00133E3E" w:rsidRDefault="00133E3E" w:rsidP="00CE4DDB">
            <w:r>
              <w:t>172.30.63.255</w:t>
            </w:r>
          </w:p>
        </w:tc>
      </w:tr>
      <w:tr w:rsidR="00133E3E" w14:paraId="2ABECF25" w14:textId="77777777" w:rsidTr="00133E3E">
        <w:tc>
          <w:tcPr>
            <w:tcW w:w="679" w:type="pct"/>
          </w:tcPr>
          <w:p w14:paraId="2B3B3A5B" w14:textId="77777777" w:rsidR="00133E3E" w:rsidRDefault="00133E3E" w:rsidP="00CE4DDB">
            <w:r>
              <w:t>5</w:t>
            </w:r>
          </w:p>
        </w:tc>
        <w:tc>
          <w:tcPr>
            <w:tcW w:w="1252" w:type="pct"/>
          </w:tcPr>
          <w:p w14:paraId="1A3A7A98" w14:textId="77777777" w:rsidR="00133E3E" w:rsidRDefault="00133E3E" w:rsidP="00CE4DDB">
            <w:r>
              <w:t>172.30.64.0</w:t>
            </w:r>
          </w:p>
        </w:tc>
        <w:tc>
          <w:tcPr>
            <w:tcW w:w="2005" w:type="pct"/>
          </w:tcPr>
          <w:p w14:paraId="507DE246" w14:textId="77777777" w:rsidR="00133E3E" w:rsidRDefault="00133E3E" w:rsidP="00CE4DDB">
            <w:r>
              <w:t>172.30.64.1 – 172.30.79.254</w:t>
            </w:r>
          </w:p>
        </w:tc>
        <w:tc>
          <w:tcPr>
            <w:tcW w:w="1064" w:type="pct"/>
          </w:tcPr>
          <w:p w14:paraId="085E7518" w14:textId="77777777" w:rsidR="00133E3E" w:rsidRDefault="00133E3E" w:rsidP="00CE4DDB">
            <w:r>
              <w:t>172.30.79.255</w:t>
            </w:r>
          </w:p>
        </w:tc>
      </w:tr>
      <w:tr w:rsidR="00133E3E" w14:paraId="0155D9C2" w14:textId="77777777" w:rsidTr="00133E3E">
        <w:tc>
          <w:tcPr>
            <w:tcW w:w="679" w:type="pct"/>
          </w:tcPr>
          <w:p w14:paraId="751D8578" w14:textId="77777777" w:rsidR="00133E3E" w:rsidRDefault="00133E3E" w:rsidP="00CE4DDB">
            <w:r>
              <w:t>6</w:t>
            </w:r>
          </w:p>
        </w:tc>
        <w:tc>
          <w:tcPr>
            <w:tcW w:w="1252" w:type="pct"/>
          </w:tcPr>
          <w:p w14:paraId="0896544B" w14:textId="77777777" w:rsidR="00133E3E" w:rsidRDefault="00133E3E" w:rsidP="00CE4DDB">
            <w:r>
              <w:t>172.30.80.0</w:t>
            </w:r>
          </w:p>
        </w:tc>
        <w:tc>
          <w:tcPr>
            <w:tcW w:w="2005" w:type="pct"/>
          </w:tcPr>
          <w:p w14:paraId="0A2C72ED" w14:textId="77777777" w:rsidR="00133E3E" w:rsidRDefault="00133E3E" w:rsidP="00CE4DDB">
            <w:r>
              <w:t>172.30.80.1 – 172.30.95.254</w:t>
            </w:r>
          </w:p>
        </w:tc>
        <w:tc>
          <w:tcPr>
            <w:tcW w:w="1064" w:type="pct"/>
          </w:tcPr>
          <w:p w14:paraId="6641B1FB" w14:textId="77777777" w:rsidR="00133E3E" w:rsidRDefault="00133E3E" w:rsidP="00CE4DDB">
            <w:r>
              <w:t>172.30.95.255</w:t>
            </w:r>
          </w:p>
        </w:tc>
      </w:tr>
      <w:tr w:rsidR="00133E3E" w14:paraId="43BACAA5" w14:textId="77777777" w:rsidTr="00133E3E">
        <w:tc>
          <w:tcPr>
            <w:tcW w:w="679" w:type="pct"/>
          </w:tcPr>
          <w:p w14:paraId="558F8659" w14:textId="77777777" w:rsidR="00133E3E" w:rsidRDefault="00133E3E" w:rsidP="00CE4DDB">
            <w:r>
              <w:t>7</w:t>
            </w:r>
          </w:p>
        </w:tc>
        <w:tc>
          <w:tcPr>
            <w:tcW w:w="1252" w:type="pct"/>
          </w:tcPr>
          <w:p w14:paraId="7E21D7E0" w14:textId="77777777" w:rsidR="00133E3E" w:rsidRDefault="00133E3E" w:rsidP="00CE4DDB">
            <w:r>
              <w:t>172.30.96.0</w:t>
            </w:r>
          </w:p>
        </w:tc>
        <w:tc>
          <w:tcPr>
            <w:tcW w:w="2005" w:type="pct"/>
          </w:tcPr>
          <w:p w14:paraId="7363A5FB" w14:textId="77777777" w:rsidR="00133E3E" w:rsidRDefault="00133E3E" w:rsidP="00CE4DDB">
            <w:r>
              <w:t>172.30.96.1 – 172.30.111.254</w:t>
            </w:r>
          </w:p>
        </w:tc>
        <w:tc>
          <w:tcPr>
            <w:tcW w:w="1064" w:type="pct"/>
          </w:tcPr>
          <w:p w14:paraId="50E386E4" w14:textId="77777777" w:rsidR="00133E3E" w:rsidRDefault="00133E3E" w:rsidP="00CE4DDB">
            <w:r>
              <w:t>172.30.111.255</w:t>
            </w:r>
          </w:p>
        </w:tc>
      </w:tr>
      <w:tr w:rsidR="00133E3E" w14:paraId="75BCFD43" w14:textId="77777777" w:rsidTr="00133E3E">
        <w:tc>
          <w:tcPr>
            <w:tcW w:w="679" w:type="pct"/>
          </w:tcPr>
          <w:p w14:paraId="6FFCF268" w14:textId="77777777" w:rsidR="00133E3E" w:rsidRDefault="00133E3E" w:rsidP="00CE4DDB">
            <w:r>
              <w:t>8</w:t>
            </w:r>
          </w:p>
        </w:tc>
        <w:tc>
          <w:tcPr>
            <w:tcW w:w="1252" w:type="pct"/>
          </w:tcPr>
          <w:p w14:paraId="55EC7126" w14:textId="77777777" w:rsidR="00133E3E" w:rsidRDefault="00133E3E" w:rsidP="00CE4DDB">
            <w:r>
              <w:t>172.30.112.0</w:t>
            </w:r>
          </w:p>
        </w:tc>
        <w:tc>
          <w:tcPr>
            <w:tcW w:w="2005" w:type="pct"/>
          </w:tcPr>
          <w:p w14:paraId="6ABD91E6" w14:textId="77777777" w:rsidR="00133E3E" w:rsidRDefault="00133E3E" w:rsidP="00CE4DDB">
            <w:r>
              <w:t>172.30.112.1 – 172.30.127.254</w:t>
            </w:r>
          </w:p>
        </w:tc>
        <w:tc>
          <w:tcPr>
            <w:tcW w:w="1064" w:type="pct"/>
          </w:tcPr>
          <w:p w14:paraId="05930F42" w14:textId="77777777" w:rsidR="00133E3E" w:rsidRDefault="00133E3E" w:rsidP="00CE4DDB">
            <w:r>
              <w:t>172.30.127.255</w:t>
            </w:r>
          </w:p>
        </w:tc>
      </w:tr>
      <w:tr w:rsidR="00133E3E" w14:paraId="6E74DD28" w14:textId="77777777" w:rsidTr="00133E3E">
        <w:tc>
          <w:tcPr>
            <w:tcW w:w="679" w:type="pct"/>
          </w:tcPr>
          <w:p w14:paraId="6E4CEC92" w14:textId="77777777" w:rsidR="00133E3E" w:rsidRDefault="00133E3E" w:rsidP="00CE4DDB">
            <w:r>
              <w:t>9</w:t>
            </w:r>
          </w:p>
        </w:tc>
        <w:tc>
          <w:tcPr>
            <w:tcW w:w="1252" w:type="pct"/>
          </w:tcPr>
          <w:p w14:paraId="181C9959" w14:textId="77777777" w:rsidR="00133E3E" w:rsidRDefault="00133E3E" w:rsidP="00CE4DDB">
            <w:r>
              <w:t>172.30.128.0</w:t>
            </w:r>
          </w:p>
        </w:tc>
        <w:tc>
          <w:tcPr>
            <w:tcW w:w="2005" w:type="pct"/>
          </w:tcPr>
          <w:p w14:paraId="1C33ABFF" w14:textId="77777777" w:rsidR="00133E3E" w:rsidRDefault="00133E3E" w:rsidP="00CE4DDB">
            <w:r>
              <w:t>172.30.128.1 – 172.30.143.254</w:t>
            </w:r>
          </w:p>
        </w:tc>
        <w:tc>
          <w:tcPr>
            <w:tcW w:w="1064" w:type="pct"/>
          </w:tcPr>
          <w:p w14:paraId="055A261D" w14:textId="77777777" w:rsidR="00133E3E" w:rsidRDefault="00133E3E" w:rsidP="00CE4DDB">
            <w:r>
              <w:t>172.30.143.255</w:t>
            </w:r>
          </w:p>
        </w:tc>
      </w:tr>
      <w:tr w:rsidR="00133E3E" w14:paraId="4174F7DA" w14:textId="77777777" w:rsidTr="00133E3E">
        <w:tc>
          <w:tcPr>
            <w:tcW w:w="679" w:type="pct"/>
          </w:tcPr>
          <w:p w14:paraId="14553155" w14:textId="77777777" w:rsidR="00133E3E" w:rsidRDefault="00133E3E" w:rsidP="00CE4DDB">
            <w:r>
              <w:t>10</w:t>
            </w:r>
          </w:p>
        </w:tc>
        <w:tc>
          <w:tcPr>
            <w:tcW w:w="1252" w:type="pct"/>
          </w:tcPr>
          <w:p w14:paraId="23524FA4" w14:textId="77777777" w:rsidR="00133E3E" w:rsidRDefault="00133E3E" w:rsidP="00CE4DDB">
            <w:r>
              <w:t>172.30.144.0</w:t>
            </w:r>
          </w:p>
        </w:tc>
        <w:tc>
          <w:tcPr>
            <w:tcW w:w="2005" w:type="pct"/>
          </w:tcPr>
          <w:p w14:paraId="27C5FE2D" w14:textId="77777777" w:rsidR="00133E3E" w:rsidRDefault="00133E3E" w:rsidP="00CE4DDB">
            <w:r>
              <w:t>172.30.144.1 – 172.30.159.254</w:t>
            </w:r>
          </w:p>
        </w:tc>
        <w:tc>
          <w:tcPr>
            <w:tcW w:w="1064" w:type="pct"/>
          </w:tcPr>
          <w:p w14:paraId="71B4D5A4" w14:textId="77777777" w:rsidR="00133E3E" w:rsidRDefault="00133E3E" w:rsidP="00CE4DDB">
            <w:r>
              <w:t>172.30.159.255</w:t>
            </w:r>
          </w:p>
        </w:tc>
      </w:tr>
      <w:tr w:rsidR="00133E3E" w14:paraId="1AB62954" w14:textId="77777777" w:rsidTr="00133E3E">
        <w:tc>
          <w:tcPr>
            <w:tcW w:w="679" w:type="pct"/>
          </w:tcPr>
          <w:p w14:paraId="3F554907" w14:textId="77777777" w:rsidR="00133E3E" w:rsidRDefault="00133E3E" w:rsidP="00CE4DDB">
            <w:r>
              <w:t>11</w:t>
            </w:r>
          </w:p>
        </w:tc>
        <w:tc>
          <w:tcPr>
            <w:tcW w:w="1252" w:type="pct"/>
          </w:tcPr>
          <w:p w14:paraId="45DF5B6C" w14:textId="77777777" w:rsidR="00133E3E" w:rsidRDefault="00133E3E" w:rsidP="00CE4DDB">
            <w:r>
              <w:t>172.30.160.0</w:t>
            </w:r>
          </w:p>
        </w:tc>
        <w:tc>
          <w:tcPr>
            <w:tcW w:w="2005" w:type="pct"/>
          </w:tcPr>
          <w:p w14:paraId="24C31BD2" w14:textId="77777777" w:rsidR="00133E3E" w:rsidRDefault="00133E3E" w:rsidP="00CE4DDB">
            <w:r>
              <w:t>172.30.160.1 – 172.30.175.254</w:t>
            </w:r>
          </w:p>
        </w:tc>
        <w:tc>
          <w:tcPr>
            <w:tcW w:w="1064" w:type="pct"/>
          </w:tcPr>
          <w:p w14:paraId="6C0F1C1B" w14:textId="77777777" w:rsidR="00133E3E" w:rsidRDefault="00133E3E" w:rsidP="00CE4DDB">
            <w:r>
              <w:t>172.30.175.255</w:t>
            </w:r>
          </w:p>
        </w:tc>
      </w:tr>
      <w:tr w:rsidR="00133E3E" w14:paraId="568FA17D" w14:textId="77777777" w:rsidTr="00133E3E">
        <w:tc>
          <w:tcPr>
            <w:tcW w:w="679" w:type="pct"/>
          </w:tcPr>
          <w:p w14:paraId="595C362F" w14:textId="77777777" w:rsidR="00133E3E" w:rsidRDefault="00133E3E" w:rsidP="00CE4DDB">
            <w:r>
              <w:t>12</w:t>
            </w:r>
          </w:p>
        </w:tc>
        <w:tc>
          <w:tcPr>
            <w:tcW w:w="1252" w:type="pct"/>
          </w:tcPr>
          <w:p w14:paraId="41978B88" w14:textId="77777777" w:rsidR="00133E3E" w:rsidRDefault="00133E3E" w:rsidP="00CE4DDB">
            <w:r>
              <w:t>172.30.176.0</w:t>
            </w:r>
          </w:p>
        </w:tc>
        <w:tc>
          <w:tcPr>
            <w:tcW w:w="2005" w:type="pct"/>
          </w:tcPr>
          <w:p w14:paraId="6DD0ADCE" w14:textId="77777777" w:rsidR="00133E3E" w:rsidRDefault="00133E3E" w:rsidP="00CE4DDB">
            <w:r>
              <w:t>172.30.176.1 – 172.30.191.254</w:t>
            </w:r>
          </w:p>
        </w:tc>
        <w:tc>
          <w:tcPr>
            <w:tcW w:w="1064" w:type="pct"/>
          </w:tcPr>
          <w:p w14:paraId="79A8AA06" w14:textId="77777777" w:rsidR="00133E3E" w:rsidRDefault="00133E3E" w:rsidP="00CE4DDB">
            <w:r>
              <w:t>172.30.191.255</w:t>
            </w:r>
          </w:p>
        </w:tc>
      </w:tr>
      <w:tr w:rsidR="00133E3E" w14:paraId="567F9BB5" w14:textId="77777777" w:rsidTr="00133E3E">
        <w:tc>
          <w:tcPr>
            <w:tcW w:w="679" w:type="pct"/>
          </w:tcPr>
          <w:p w14:paraId="5F33153F" w14:textId="77777777" w:rsidR="00133E3E" w:rsidRDefault="00133E3E" w:rsidP="00CE4DDB">
            <w:r>
              <w:t>13</w:t>
            </w:r>
          </w:p>
        </w:tc>
        <w:tc>
          <w:tcPr>
            <w:tcW w:w="1252" w:type="pct"/>
          </w:tcPr>
          <w:p w14:paraId="45C2EDC0" w14:textId="77777777" w:rsidR="00133E3E" w:rsidRDefault="00133E3E" w:rsidP="00CE4DDB">
            <w:r>
              <w:t>172.30.192.0</w:t>
            </w:r>
          </w:p>
        </w:tc>
        <w:tc>
          <w:tcPr>
            <w:tcW w:w="2005" w:type="pct"/>
          </w:tcPr>
          <w:p w14:paraId="6227ACC0" w14:textId="77777777" w:rsidR="00133E3E" w:rsidRDefault="00133E3E" w:rsidP="00CE4DDB">
            <w:r>
              <w:t>172.30.192.1 – 172.30.207.254</w:t>
            </w:r>
          </w:p>
        </w:tc>
        <w:tc>
          <w:tcPr>
            <w:tcW w:w="1064" w:type="pct"/>
          </w:tcPr>
          <w:p w14:paraId="271B1EF6" w14:textId="77777777" w:rsidR="00133E3E" w:rsidRDefault="00133E3E" w:rsidP="00CE4DDB">
            <w:r>
              <w:t>172.30.207.255</w:t>
            </w:r>
          </w:p>
        </w:tc>
      </w:tr>
      <w:tr w:rsidR="00133E3E" w14:paraId="3E429AD5" w14:textId="77777777" w:rsidTr="00133E3E">
        <w:tc>
          <w:tcPr>
            <w:tcW w:w="679" w:type="pct"/>
          </w:tcPr>
          <w:p w14:paraId="78854E82" w14:textId="77777777" w:rsidR="00133E3E" w:rsidRDefault="00133E3E" w:rsidP="00CE4DDB">
            <w:r>
              <w:t>14</w:t>
            </w:r>
          </w:p>
        </w:tc>
        <w:tc>
          <w:tcPr>
            <w:tcW w:w="1252" w:type="pct"/>
          </w:tcPr>
          <w:p w14:paraId="2D21D6AD" w14:textId="77777777" w:rsidR="00133E3E" w:rsidRDefault="00133E3E" w:rsidP="00CE4DDB">
            <w:r>
              <w:t>172.30.208.0</w:t>
            </w:r>
          </w:p>
        </w:tc>
        <w:tc>
          <w:tcPr>
            <w:tcW w:w="2005" w:type="pct"/>
          </w:tcPr>
          <w:p w14:paraId="063571A9" w14:textId="77777777" w:rsidR="00133E3E" w:rsidRDefault="00133E3E" w:rsidP="00CE4DDB">
            <w:r>
              <w:t>172.30.208.1 – 172.30.223.254</w:t>
            </w:r>
          </w:p>
        </w:tc>
        <w:tc>
          <w:tcPr>
            <w:tcW w:w="1064" w:type="pct"/>
          </w:tcPr>
          <w:p w14:paraId="4B560675" w14:textId="77777777" w:rsidR="00133E3E" w:rsidRDefault="00133E3E" w:rsidP="00CE4DDB">
            <w:r>
              <w:t>172.30.223.255</w:t>
            </w:r>
          </w:p>
        </w:tc>
      </w:tr>
      <w:tr w:rsidR="00133E3E" w14:paraId="6EB8CD73" w14:textId="77777777" w:rsidTr="00133E3E">
        <w:tc>
          <w:tcPr>
            <w:tcW w:w="679" w:type="pct"/>
          </w:tcPr>
          <w:p w14:paraId="1C3ABF8A" w14:textId="77777777" w:rsidR="00133E3E" w:rsidRDefault="00133E3E" w:rsidP="00CE4DDB">
            <w:r>
              <w:t>15</w:t>
            </w:r>
          </w:p>
        </w:tc>
        <w:tc>
          <w:tcPr>
            <w:tcW w:w="1252" w:type="pct"/>
          </w:tcPr>
          <w:p w14:paraId="14D2C2AA" w14:textId="77777777" w:rsidR="00133E3E" w:rsidRDefault="00133E3E" w:rsidP="00CE4DDB">
            <w:r>
              <w:t>172.30.224.0</w:t>
            </w:r>
          </w:p>
        </w:tc>
        <w:tc>
          <w:tcPr>
            <w:tcW w:w="2005" w:type="pct"/>
          </w:tcPr>
          <w:p w14:paraId="7482A9B4" w14:textId="77777777" w:rsidR="00133E3E" w:rsidRDefault="00133E3E" w:rsidP="00CE4DDB">
            <w:r>
              <w:t>172.30.224.1 – 172.30.239.254</w:t>
            </w:r>
          </w:p>
        </w:tc>
        <w:tc>
          <w:tcPr>
            <w:tcW w:w="1064" w:type="pct"/>
          </w:tcPr>
          <w:p w14:paraId="53B55633" w14:textId="77777777" w:rsidR="00133E3E" w:rsidRDefault="00133E3E" w:rsidP="00CE4DDB">
            <w:r>
              <w:t>172.30.239.255</w:t>
            </w:r>
          </w:p>
        </w:tc>
      </w:tr>
      <w:tr w:rsidR="00133E3E" w14:paraId="7047972D" w14:textId="77777777" w:rsidTr="00133E3E">
        <w:tc>
          <w:tcPr>
            <w:tcW w:w="679" w:type="pct"/>
          </w:tcPr>
          <w:p w14:paraId="42AE9656" w14:textId="77777777" w:rsidR="00133E3E" w:rsidRDefault="00133E3E" w:rsidP="00CE4DDB">
            <w:r>
              <w:t>16</w:t>
            </w:r>
          </w:p>
        </w:tc>
        <w:tc>
          <w:tcPr>
            <w:tcW w:w="1252" w:type="pct"/>
          </w:tcPr>
          <w:p w14:paraId="3ECA27E6" w14:textId="77777777" w:rsidR="00133E3E" w:rsidRDefault="00133E3E" w:rsidP="00CE4DDB">
            <w:r>
              <w:t>172.30.240.0</w:t>
            </w:r>
          </w:p>
        </w:tc>
        <w:tc>
          <w:tcPr>
            <w:tcW w:w="2005" w:type="pct"/>
          </w:tcPr>
          <w:p w14:paraId="6C698768" w14:textId="77777777" w:rsidR="00133E3E" w:rsidRDefault="00133E3E" w:rsidP="00CE4DDB">
            <w:r>
              <w:t>172.30.240.1 – 172.30.255.254</w:t>
            </w:r>
          </w:p>
        </w:tc>
        <w:tc>
          <w:tcPr>
            <w:tcW w:w="1064" w:type="pct"/>
          </w:tcPr>
          <w:p w14:paraId="277C8D5B" w14:textId="77777777" w:rsidR="00133E3E" w:rsidRDefault="00133E3E" w:rsidP="00CE4DDB">
            <w:r>
              <w:t>172.30.255.255</w:t>
            </w:r>
          </w:p>
        </w:tc>
      </w:tr>
    </w:tbl>
    <w:p w14:paraId="2F960D59" w14:textId="57FEC627" w:rsidR="00133E3E" w:rsidRDefault="00133E3E" w:rsidP="00851568">
      <w:pPr>
        <w:rPr>
          <w:lang w:val="pt-BR"/>
        </w:rPr>
      </w:pPr>
    </w:p>
    <w:p w14:paraId="62D410BD" w14:textId="6A33B6F1" w:rsidR="00133E3E" w:rsidRDefault="00133E3E" w:rsidP="00851568">
      <w:pPr>
        <w:rPr>
          <w:b/>
          <w:bCs/>
          <w:lang w:val="pt-BR"/>
        </w:rPr>
      </w:pPr>
      <w:r w:rsidRPr="00133E3E">
        <w:rPr>
          <w:b/>
          <w:bCs/>
          <w:lang w:val="pt-BR"/>
        </w:rPr>
        <w:t>192.168.10.0/24 dividido em 32 sub-redes</w:t>
      </w:r>
    </w:p>
    <w:p w14:paraId="1E0566C8" w14:textId="0FFE4FAE" w:rsidR="00133E3E" w:rsidRDefault="00133E3E" w:rsidP="00851568">
      <w:pPr>
        <w:rPr>
          <w:lang w:val="pt-BR"/>
        </w:rPr>
      </w:pPr>
      <w:r w:rsidRPr="00133E3E">
        <w:rPr>
          <w:lang w:val="pt-BR"/>
        </w:rPr>
        <w:lastRenderedPageBreak/>
        <w:t>Bits</w:t>
      </w:r>
      <w:r>
        <w:rPr>
          <w:lang w:val="pt-BR"/>
        </w:rPr>
        <w:t xml:space="preserve"> para ativação:</w:t>
      </w:r>
    </w:p>
    <w:p w14:paraId="51FD8113" w14:textId="22C00F79" w:rsidR="00133E3E" w:rsidRPr="00851568" w:rsidRDefault="00000000" w:rsidP="00133E3E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5</m:t>
              </m:r>
            </m:sup>
          </m:sSup>
          <m:r>
            <w:rPr>
              <w:rFonts w:ascii="Cambria Math" w:hAnsi="Cambria Math"/>
              <w:lang w:val="pt-BR"/>
            </w:rPr>
            <m:t>=32∴serão ativados 5 bits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4"/>
      </w:tblGrid>
      <w:tr w:rsidR="00133E3E" w14:paraId="7509122F" w14:textId="77777777" w:rsidTr="00CE4DDB">
        <w:trPr>
          <w:jc w:val="center"/>
        </w:trPr>
        <w:tc>
          <w:tcPr>
            <w:tcW w:w="1193" w:type="dxa"/>
          </w:tcPr>
          <w:p w14:paraId="0D787FE4" w14:textId="77777777" w:rsidR="00133E3E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2CEFC0F" w14:textId="77777777" w:rsidR="00133E3E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39A8A810" w14:textId="77777777" w:rsidR="00133E3E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164434C6" w14:textId="77777777" w:rsidR="00133E3E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51A943EE" w14:textId="77777777" w:rsidR="00133E3E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659FDD8C" w14:textId="77777777" w:rsidR="00133E3E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3" w:type="dxa"/>
          </w:tcPr>
          <w:p w14:paraId="410326C4" w14:textId="77777777" w:rsidR="00133E3E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94" w:type="dxa"/>
          </w:tcPr>
          <w:p w14:paraId="30F2FE0D" w14:textId="77777777" w:rsidR="00133E3E" w:rsidRDefault="00000000" w:rsidP="00CE4DDB">
            <w:pPr>
              <w:jc w:val="center"/>
              <w:rPr>
                <w:lang w:val="pt-B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sup>
                </m:sSup>
              </m:oMath>
            </m:oMathPara>
          </w:p>
        </w:tc>
      </w:tr>
      <w:tr w:rsidR="00133E3E" w:rsidRPr="00851568" w14:paraId="5A075669" w14:textId="77777777" w:rsidTr="00CE4DDB">
        <w:trPr>
          <w:jc w:val="center"/>
        </w:trPr>
        <w:tc>
          <w:tcPr>
            <w:tcW w:w="1193" w:type="dxa"/>
          </w:tcPr>
          <w:p w14:paraId="780B90A1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128</w:t>
            </w:r>
          </w:p>
        </w:tc>
        <w:tc>
          <w:tcPr>
            <w:tcW w:w="1193" w:type="dxa"/>
          </w:tcPr>
          <w:p w14:paraId="6EB85E8E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64</w:t>
            </w:r>
          </w:p>
        </w:tc>
        <w:tc>
          <w:tcPr>
            <w:tcW w:w="1193" w:type="dxa"/>
          </w:tcPr>
          <w:p w14:paraId="32106758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32</w:t>
            </w:r>
          </w:p>
        </w:tc>
        <w:tc>
          <w:tcPr>
            <w:tcW w:w="1193" w:type="dxa"/>
          </w:tcPr>
          <w:p w14:paraId="3A597B41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16</w:t>
            </w:r>
          </w:p>
        </w:tc>
        <w:tc>
          <w:tcPr>
            <w:tcW w:w="1193" w:type="dxa"/>
          </w:tcPr>
          <w:p w14:paraId="15DA2FC0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8</w:t>
            </w:r>
          </w:p>
        </w:tc>
        <w:tc>
          <w:tcPr>
            <w:tcW w:w="1193" w:type="dxa"/>
          </w:tcPr>
          <w:p w14:paraId="6E66A8FF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4</w:t>
            </w:r>
          </w:p>
        </w:tc>
        <w:tc>
          <w:tcPr>
            <w:tcW w:w="1193" w:type="dxa"/>
          </w:tcPr>
          <w:p w14:paraId="736E2D14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2</w:t>
            </w:r>
          </w:p>
        </w:tc>
        <w:tc>
          <w:tcPr>
            <w:tcW w:w="1194" w:type="dxa"/>
          </w:tcPr>
          <w:p w14:paraId="64C44E93" w14:textId="77777777" w:rsidR="00133E3E" w:rsidRPr="00851568" w:rsidRDefault="00133E3E" w:rsidP="00CE4DDB">
            <w:pPr>
              <w:jc w:val="center"/>
              <w:rPr>
                <w:b/>
                <w:lang w:val="pt-BR"/>
              </w:rPr>
            </w:pPr>
            <w:r w:rsidRPr="00851568">
              <w:rPr>
                <w:b/>
                <w:lang w:val="pt-BR"/>
              </w:rPr>
              <w:t>1</w:t>
            </w:r>
          </w:p>
        </w:tc>
      </w:tr>
      <w:tr w:rsidR="00133E3E" w14:paraId="3C10AD8F" w14:textId="77777777" w:rsidTr="00CE4DDB">
        <w:trPr>
          <w:jc w:val="center"/>
        </w:trPr>
        <w:tc>
          <w:tcPr>
            <w:tcW w:w="1193" w:type="dxa"/>
          </w:tcPr>
          <w:p w14:paraId="668AE165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78F5C511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0796142A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239053D2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72EC5A7B" w14:textId="562E1BA4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193" w:type="dxa"/>
          </w:tcPr>
          <w:p w14:paraId="70580D8D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3" w:type="dxa"/>
          </w:tcPr>
          <w:p w14:paraId="7D0CD793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194" w:type="dxa"/>
          </w:tcPr>
          <w:p w14:paraId="70B71E42" w14:textId="77777777" w:rsidR="00133E3E" w:rsidRDefault="00133E3E" w:rsidP="00CE4DD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797228AD" w14:textId="77777777" w:rsidR="00133E3E" w:rsidRDefault="00133E3E" w:rsidP="00851568">
      <w:pPr>
        <w:rPr>
          <w:lang w:val="pt-BR"/>
        </w:rPr>
      </w:pPr>
    </w:p>
    <w:p w14:paraId="5E19F125" w14:textId="710365D1" w:rsidR="00133E3E" w:rsidRDefault="00133E3E" w:rsidP="00851568">
      <w:pPr>
        <w:rPr>
          <w:lang w:val="pt-BR"/>
        </w:rPr>
      </w:pPr>
      <w:r>
        <w:rPr>
          <w:lang w:val="pt-BR"/>
        </w:rPr>
        <w:t>Nova máscara:</w:t>
      </w:r>
    </w:p>
    <w:p w14:paraId="22966893" w14:textId="216C1CFC" w:rsidR="00133E3E" w:rsidRPr="00133E3E" w:rsidRDefault="00133E3E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255.255.255.248/29</m:t>
          </m:r>
        </m:oMath>
      </m:oMathPara>
    </w:p>
    <w:p w14:paraId="44318ADB" w14:textId="77777777" w:rsidR="00133E3E" w:rsidRDefault="00133E3E" w:rsidP="00851568">
      <w:pPr>
        <w:rPr>
          <w:lang w:val="pt-BR"/>
        </w:rPr>
      </w:pPr>
    </w:p>
    <w:p w14:paraId="237938ED" w14:textId="178D229C" w:rsidR="00133E3E" w:rsidRDefault="00133E3E" w:rsidP="00851568">
      <w:pPr>
        <w:rPr>
          <w:lang w:val="pt-BR"/>
        </w:rPr>
      </w:pPr>
      <w:r>
        <w:rPr>
          <w:lang w:val="pt-BR"/>
        </w:rPr>
        <w:t>Total de hosts por sub-rede:</w:t>
      </w:r>
    </w:p>
    <w:p w14:paraId="2D4CECD6" w14:textId="7E042B19" w:rsidR="00133E3E" w:rsidRPr="002455EC" w:rsidRDefault="00000000" w:rsidP="00133E3E">
      <w:pPr>
        <w:rPr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32-CIDR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32-29</m:t>
              </m:r>
            </m:sup>
          </m:sSup>
          <m:r>
            <w:rPr>
              <w:rFonts w:ascii="Cambria Math" w:hAnsi="Cambria Math"/>
              <w:lang w:val="pt-BR"/>
            </w:rPr>
            <m:t>-2=&gt;</m:t>
          </m:r>
          <m:sSup>
            <m:sSupPr>
              <m:ctrlPr>
                <w:rPr>
                  <w:rFonts w:ascii="Cambria Math" w:hAnsi="Cambria Math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lang w:val="pt-BR"/>
                </w:rPr>
                <m:t>3</m:t>
              </m:r>
            </m:sup>
          </m:sSup>
          <m:r>
            <w:rPr>
              <w:rFonts w:ascii="Cambria Math" w:hAnsi="Cambria Math"/>
              <w:lang w:val="pt-BR"/>
            </w:rPr>
            <m:t>-2=&gt;8-2=6</m:t>
          </m:r>
        </m:oMath>
      </m:oMathPara>
    </w:p>
    <w:p w14:paraId="6B23D0E8" w14:textId="30893C9E" w:rsidR="00133E3E" w:rsidRPr="00133E3E" w:rsidRDefault="00133E3E" w:rsidP="00133E3E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∴número de hosts por sub-rede=6</m:t>
          </m:r>
        </m:oMath>
      </m:oMathPara>
    </w:p>
    <w:p w14:paraId="5F6E80B8" w14:textId="1A3ACAEA" w:rsidR="00133E3E" w:rsidRDefault="00133E3E" w:rsidP="00851568">
      <w:pPr>
        <w:rPr>
          <w:lang w:val="pt-BR"/>
        </w:rPr>
      </w:pPr>
      <w:r>
        <w:rPr>
          <w:lang w:val="pt-BR"/>
        </w:rPr>
        <w:t>Incremento:</w:t>
      </w:r>
    </w:p>
    <w:p w14:paraId="48ED486F" w14:textId="6C75D1FD" w:rsidR="00133E3E" w:rsidRPr="00133E3E" w:rsidRDefault="00133E3E" w:rsidP="00851568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256-último valor da máscara=&gt;256-248=8 salto de 8 no último octeto</m:t>
          </m:r>
        </m:oMath>
      </m:oMathPara>
    </w:p>
    <w:p w14:paraId="1B122834" w14:textId="77777777" w:rsidR="00133E3E" w:rsidRDefault="00133E3E" w:rsidP="00851568">
      <w:pPr>
        <w:rPr>
          <w:lang w:val="pt-B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70"/>
        <w:gridCol w:w="2338"/>
        <w:gridCol w:w="4027"/>
        <w:gridCol w:w="1986"/>
      </w:tblGrid>
      <w:tr w:rsidR="00133E3E" w:rsidRPr="00133E3E" w14:paraId="5C0EC43D" w14:textId="77777777" w:rsidTr="00133E3E">
        <w:tc>
          <w:tcPr>
            <w:tcW w:w="660" w:type="pct"/>
          </w:tcPr>
          <w:p w14:paraId="3C4FB121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Sub-rede</w:t>
            </w:r>
          </w:p>
        </w:tc>
        <w:tc>
          <w:tcPr>
            <w:tcW w:w="1215" w:type="pct"/>
          </w:tcPr>
          <w:p w14:paraId="584B05CB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Endereço de Rede</w:t>
            </w:r>
          </w:p>
        </w:tc>
        <w:tc>
          <w:tcPr>
            <w:tcW w:w="2093" w:type="pct"/>
          </w:tcPr>
          <w:p w14:paraId="512A2F89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Hosts válidos</w:t>
            </w:r>
          </w:p>
        </w:tc>
        <w:tc>
          <w:tcPr>
            <w:tcW w:w="1033" w:type="pct"/>
          </w:tcPr>
          <w:p w14:paraId="5A6E7F19" w14:textId="77777777" w:rsidR="00133E3E" w:rsidRPr="00133E3E" w:rsidRDefault="00133E3E" w:rsidP="00133E3E">
            <w:pPr>
              <w:jc w:val="center"/>
              <w:rPr>
                <w:b/>
                <w:bCs/>
              </w:rPr>
            </w:pPr>
            <w:r w:rsidRPr="00133E3E">
              <w:rPr>
                <w:b/>
                <w:bCs/>
              </w:rPr>
              <w:t>Broadcast</w:t>
            </w:r>
          </w:p>
        </w:tc>
      </w:tr>
      <w:tr w:rsidR="00133E3E" w14:paraId="73C0411A" w14:textId="77777777" w:rsidTr="00133E3E">
        <w:tc>
          <w:tcPr>
            <w:tcW w:w="660" w:type="pct"/>
          </w:tcPr>
          <w:p w14:paraId="3D8B300D" w14:textId="77777777" w:rsidR="00133E3E" w:rsidRDefault="00133E3E" w:rsidP="00CE4DDB">
            <w:r>
              <w:t>1</w:t>
            </w:r>
          </w:p>
        </w:tc>
        <w:tc>
          <w:tcPr>
            <w:tcW w:w="1215" w:type="pct"/>
          </w:tcPr>
          <w:p w14:paraId="1FBF3F09" w14:textId="77777777" w:rsidR="00133E3E" w:rsidRDefault="00133E3E" w:rsidP="00CE4DDB">
            <w:r>
              <w:t>192.168.10.0</w:t>
            </w:r>
          </w:p>
        </w:tc>
        <w:tc>
          <w:tcPr>
            <w:tcW w:w="2093" w:type="pct"/>
          </w:tcPr>
          <w:p w14:paraId="06E20DB8" w14:textId="77777777" w:rsidR="00133E3E" w:rsidRDefault="00133E3E" w:rsidP="00CE4DDB">
            <w:r>
              <w:t>192.168.10.1 – 192.168.10.6</w:t>
            </w:r>
          </w:p>
        </w:tc>
        <w:tc>
          <w:tcPr>
            <w:tcW w:w="1033" w:type="pct"/>
          </w:tcPr>
          <w:p w14:paraId="29351054" w14:textId="77777777" w:rsidR="00133E3E" w:rsidRDefault="00133E3E" w:rsidP="00CE4DDB">
            <w:r>
              <w:t>192.168.10.7</w:t>
            </w:r>
          </w:p>
        </w:tc>
      </w:tr>
      <w:tr w:rsidR="00133E3E" w14:paraId="6272FA50" w14:textId="77777777" w:rsidTr="00133E3E">
        <w:tc>
          <w:tcPr>
            <w:tcW w:w="660" w:type="pct"/>
          </w:tcPr>
          <w:p w14:paraId="318E7370" w14:textId="77777777" w:rsidR="00133E3E" w:rsidRDefault="00133E3E" w:rsidP="00CE4DDB">
            <w:r>
              <w:t>2</w:t>
            </w:r>
          </w:p>
        </w:tc>
        <w:tc>
          <w:tcPr>
            <w:tcW w:w="1215" w:type="pct"/>
          </w:tcPr>
          <w:p w14:paraId="40EF663B" w14:textId="77777777" w:rsidR="00133E3E" w:rsidRDefault="00133E3E" w:rsidP="00CE4DDB">
            <w:r>
              <w:t>192.168.10.8</w:t>
            </w:r>
          </w:p>
        </w:tc>
        <w:tc>
          <w:tcPr>
            <w:tcW w:w="2093" w:type="pct"/>
          </w:tcPr>
          <w:p w14:paraId="3B31B768" w14:textId="77777777" w:rsidR="00133E3E" w:rsidRDefault="00133E3E" w:rsidP="00CE4DDB">
            <w:r>
              <w:t>192.168.10.9 – 192.168.10.14</w:t>
            </w:r>
          </w:p>
        </w:tc>
        <w:tc>
          <w:tcPr>
            <w:tcW w:w="1033" w:type="pct"/>
          </w:tcPr>
          <w:p w14:paraId="7D55DFAD" w14:textId="77777777" w:rsidR="00133E3E" w:rsidRDefault="00133E3E" w:rsidP="00CE4DDB">
            <w:r>
              <w:t>192.168.10.15</w:t>
            </w:r>
          </w:p>
        </w:tc>
      </w:tr>
      <w:tr w:rsidR="00133E3E" w14:paraId="7B2A5F00" w14:textId="77777777" w:rsidTr="00133E3E">
        <w:tc>
          <w:tcPr>
            <w:tcW w:w="660" w:type="pct"/>
          </w:tcPr>
          <w:p w14:paraId="6FF9C2AD" w14:textId="77777777" w:rsidR="00133E3E" w:rsidRDefault="00133E3E" w:rsidP="00CE4DDB">
            <w:r>
              <w:t>3</w:t>
            </w:r>
          </w:p>
        </w:tc>
        <w:tc>
          <w:tcPr>
            <w:tcW w:w="1215" w:type="pct"/>
          </w:tcPr>
          <w:p w14:paraId="5BAE4B1A" w14:textId="77777777" w:rsidR="00133E3E" w:rsidRDefault="00133E3E" w:rsidP="00CE4DDB">
            <w:r>
              <w:t>192.168.10.16</w:t>
            </w:r>
          </w:p>
        </w:tc>
        <w:tc>
          <w:tcPr>
            <w:tcW w:w="2093" w:type="pct"/>
          </w:tcPr>
          <w:p w14:paraId="4883FFC8" w14:textId="77777777" w:rsidR="00133E3E" w:rsidRDefault="00133E3E" w:rsidP="00CE4DDB">
            <w:r>
              <w:t>192.168.10.17 – 192.168.10.22</w:t>
            </w:r>
          </w:p>
        </w:tc>
        <w:tc>
          <w:tcPr>
            <w:tcW w:w="1033" w:type="pct"/>
          </w:tcPr>
          <w:p w14:paraId="0AF8859C" w14:textId="77777777" w:rsidR="00133E3E" w:rsidRDefault="00133E3E" w:rsidP="00CE4DDB">
            <w:r>
              <w:t>192.168.10.23</w:t>
            </w:r>
          </w:p>
        </w:tc>
      </w:tr>
      <w:tr w:rsidR="00133E3E" w14:paraId="3AF612EF" w14:textId="77777777" w:rsidTr="00133E3E">
        <w:tc>
          <w:tcPr>
            <w:tcW w:w="660" w:type="pct"/>
          </w:tcPr>
          <w:p w14:paraId="238B7F15" w14:textId="77777777" w:rsidR="00133E3E" w:rsidRDefault="00133E3E" w:rsidP="00CE4DDB">
            <w:r>
              <w:t>4</w:t>
            </w:r>
          </w:p>
        </w:tc>
        <w:tc>
          <w:tcPr>
            <w:tcW w:w="1215" w:type="pct"/>
          </w:tcPr>
          <w:p w14:paraId="39971AAD" w14:textId="77777777" w:rsidR="00133E3E" w:rsidRDefault="00133E3E" w:rsidP="00CE4DDB">
            <w:r>
              <w:t>192.168.10.24</w:t>
            </w:r>
          </w:p>
        </w:tc>
        <w:tc>
          <w:tcPr>
            <w:tcW w:w="2093" w:type="pct"/>
          </w:tcPr>
          <w:p w14:paraId="74E734B6" w14:textId="77777777" w:rsidR="00133E3E" w:rsidRDefault="00133E3E" w:rsidP="00CE4DDB">
            <w:r>
              <w:t>192.168.10.25 – 192.168.10.30</w:t>
            </w:r>
          </w:p>
        </w:tc>
        <w:tc>
          <w:tcPr>
            <w:tcW w:w="1033" w:type="pct"/>
          </w:tcPr>
          <w:p w14:paraId="64DE3076" w14:textId="77777777" w:rsidR="00133E3E" w:rsidRDefault="00133E3E" w:rsidP="00CE4DDB">
            <w:r>
              <w:t>192.168.10.31</w:t>
            </w:r>
          </w:p>
        </w:tc>
      </w:tr>
      <w:tr w:rsidR="00133E3E" w14:paraId="118D99D4" w14:textId="77777777" w:rsidTr="00133E3E">
        <w:tc>
          <w:tcPr>
            <w:tcW w:w="660" w:type="pct"/>
          </w:tcPr>
          <w:p w14:paraId="0D411C2A" w14:textId="77777777" w:rsidR="00133E3E" w:rsidRDefault="00133E3E" w:rsidP="00CE4DDB">
            <w:r>
              <w:t>5</w:t>
            </w:r>
          </w:p>
        </w:tc>
        <w:tc>
          <w:tcPr>
            <w:tcW w:w="1215" w:type="pct"/>
          </w:tcPr>
          <w:p w14:paraId="15E239B9" w14:textId="77777777" w:rsidR="00133E3E" w:rsidRDefault="00133E3E" w:rsidP="00CE4DDB">
            <w:r>
              <w:t>192.168.10.32</w:t>
            </w:r>
          </w:p>
        </w:tc>
        <w:tc>
          <w:tcPr>
            <w:tcW w:w="2093" w:type="pct"/>
          </w:tcPr>
          <w:p w14:paraId="22CD261B" w14:textId="77777777" w:rsidR="00133E3E" w:rsidRDefault="00133E3E" w:rsidP="00CE4DDB">
            <w:r>
              <w:t>192.168.10.33 – 192.168.10.38</w:t>
            </w:r>
          </w:p>
        </w:tc>
        <w:tc>
          <w:tcPr>
            <w:tcW w:w="1033" w:type="pct"/>
          </w:tcPr>
          <w:p w14:paraId="333BA09E" w14:textId="77777777" w:rsidR="00133E3E" w:rsidRDefault="00133E3E" w:rsidP="00CE4DDB">
            <w:r>
              <w:t>192.168.10.39</w:t>
            </w:r>
          </w:p>
        </w:tc>
      </w:tr>
      <w:tr w:rsidR="00133E3E" w14:paraId="2F6CFB72" w14:textId="77777777" w:rsidTr="00133E3E">
        <w:tc>
          <w:tcPr>
            <w:tcW w:w="660" w:type="pct"/>
          </w:tcPr>
          <w:p w14:paraId="005317FC" w14:textId="77777777" w:rsidR="00133E3E" w:rsidRDefault="00133E3E" w:rsidP="00CE4DDB">
            <w:r>
              <w:t>6</w:t>
            </w:r>
          </w:p>
        </w:tc>
        <w:tc>
          <w:tcPr>
            <w:tcW w:w="1215" w:type="pct"/>
          </w:tcPr>
          <w:p w14:paraId="0ECBDA58" w14:textId="77777777" w:rsidR="00133E3E" w:rsidRDefault="00133E3E" w:rsidP="00CE4DDB">
            <w:r>
              <w:t>192.168.10.40</w:t>
            </w:r>
          </w:p>
        </w:tc>
        <w:tc>
          <w:tcPr>
            <w:tcW w:w="2093" w:type="pct"/>
          </w:tcPr>
          <w:p w14:paraId="3D841380" w14:textId="77777777" w:rsidR="00133E3E" w:rsidRDefault="00133E3E" w:rsidP="00CE4DDB">
            <w:r>
              <w:t>192.168.10.41 – 192.168.10.46</w:t>
            </w:r>
          </w:p>
        </w:tc>
        <w:tc>
          <w:tcPr>
            <w:tcW w:w="1033" w:type="pct"/>
          </w:tcPr>
          <w:p w14:paraId="0EECD9D2" w14:textId="77777777" w:rsidR="00133E3E" w:rsidRDefault="00133E3E" w:rsidP="00CE4DDB">
            <w:r>
              <w:t>192.168.10.47</w:t>
            </w:r>
          </w:p>
        </w:tc>
      </w:tr>
      <w:tr w:rsidR="00133E3E" w14:paraId="0A238467" w14:textId="77777777" w:rsidTr="00133E3E">
        <w:tc>
          <w:tcPr>
            <w:tcW w:w="660" w:type="pct"/>
          </w:tcPr>
          <w:p w14:paraId="02F71A10" w14:textId="77777777" w:rsidR="00133E3E" w:rsidRDefault="00133E3E" w:rsidP="00CE4DDB">
            <w:r>
              <w:t>7</w:t>
            </w:r>
          </w:p>
        </w:tc>
        <w:tc>
          <w:tcPr>
            <w:tcW w:w="1215" w:type="pct"/>
          </w:tcPr>
          <w:p w14:paraId="5CAF7C87" w14:textId="77777777" w:rsidR="00133E3E" w:rsidRDefault="00133E3E" w:rsidP="00CE4DDB">
            <w:r>
              <w:t>192.168.10.48</w:t>
            </w:r>
          </w:p>
        </w:tc>
        <w:tc>
          <w:tcPr>
            <w:tcW w:w="2093" w:type="pct"/>
          </w:tcPr>
          <w:p w14:paraId="53492109" w14:textId="77777777" w:rsidR="00133E3E" w:rsidRDefault="00133E3E" w:rsidP="00CE4DDB">
            <w:r>
              <w:t>192.168.10.49 – 192.168.10.54</w:t>
            </w:r>
          </w:p>
        </w:tc>
        <w:tc>
          <w:tcPr>
            <w:tcW w:w="1033" w:type="pct"/>
          </w:tcPr>
          <w:p w14:paraId="37852685" w14:textId="77777777" w:rsidR="00133E3E" w:rsidRDefault="00133E3E" w:rsidP="00CE4DDB">
            <w:r>
              <w:t>192.168.10.55</w:t>
            </w:r>
          </w:p>
        </w:tc>
      </w:tr>
      <w:tr w:rsidR="00133E3E" w14:paraId="1317675D" w14:textId="77777777" w:rsidTr="00133E3E">
        <w:tc>
          <w:tcPr>
            <w:tcW w:w="660" w:type="pct"/>
          </w:tcPr>
          <w:p w14:paraId="0F9B0CDB" w14:textId="77777777" w:rsidR="00133E3E" w:rsidRDefault="00133E3E" w:rsidP="00CE4DDB">
            <w:r>
              <w:t>8</w:t>
            </w:r>
          </w:p>
        </w:tc>
        <w:tc>
          <w:tcPr>
            <w:tcW w:w="1215" w:type="pct"/>
          </w:tcPr>
          <w:p w14:paraId="4A48F231" w14:textId="77777777" w:rsidR="00133E3E" w:rsidRDefault="00133E3E" w:rsidP="00CE4DDB">
            <w:r>
              <w:t>192.168.10.56</w:t>
            </w:r>
          </w:p>
        </w:tc>
        <w:tc>
          <w:tcPr>
            <w:tcW w:w="2093" w:type="pct"/>
          </w:tcPr>
          <w:p w14:paraId="6B802A53" w14:textId="77777777" w:rsidR="00133E3E" w:rsidRDefault="00133E3E" w:rsidP="00CE4DDB">
            <w:r>
              <w:t>192.168.10.57 – 192.168.10.62</w:t>
            </w:r>
          </w:p>
        </w:tc>
        <w:tc>
          <w:tcPr>
            <w:tcW w:w="1033" w:type="pct"/>
          </w:tcPr>
          <w:p w14:paraId="2EE49AE7" w14:textId="77777777" w:rsidR="00133E3E" w:rsidRDefault="00133E3E" w:rsidP="00CE4DDB">
            <w:r>
              <w:t>192.168.10.63</w:t>
            </w:r>
          </w:p>
        </w:tc>
      </w:tr>
      <w:tr w:rsidR="00133E3E" w14:paraId="52C6F899" w14:textId="77777777" w:rsidTr="00133E3E">
        <w:tc>
          <w:tcPr>
            <w:tcW w:w="660" w:type="pct"/>
          </w:tcPr>
          <w:p w14:paraId="03E50D4A" w14:textId="77777777" w:rsidR="00133E3E" w:rsidRDefault="00133E3E" w:rsidP="00CE4DDB">
            <w:r>
              <w:t>9</w:t>
            </w:r>
          </w:p>
        </w:tc>
        <w:tc>
          <w:tcPr>
            <w:tcW w:w="1215" w:type="pct"/>
          </w:tcPr>
          <w:p w14:paraId="053B93B2" w14:textId="77777777" w:rsidR="00133E3E" w:rsidRDefault="00133E3E" w:rsidP="00CE4DDB">
            <w:r>
              <w:t>192.168.10.64</w:t>
            </w:r>
          </w:p>
        </w:tc>
        <w:tc>
          <w:tcPr>
            <w:tcW w:w="2093" w:type="pct"/>
          </w:tcPr>
          <w:p w14:paraId="599DD5E6" w14:textId="77777777" w:rsidR="00133E3E" w:rsidRDefault="00133E3E" w:rsidP="00CE4DDB">
            <w:r>
              <w:t>192.168.10.65 – 192.168.10.70</w:t>
            </w:r>
          </w:p>
        </w:tc>
        <w:tc>
          <w:tcPr>
            <w:tcW w:w="1033" w:type="pct"/>
          </w:tcPr>
          <w:p w14:paraId="1723C847" w14:textId="77777777" w:rsidR="00133E3E" w:rsidRDefault="00133E3E" w:rsidP="00CE4DDB">
            <w:r>
              <w:t>192.168.10.71</w:t>
            </w:r>
          </w:p>
        </w:tc>
      </w:tr>
      <w:tr w:rsidR="00133E3E" w14:paraId="7D65B135" w14:textId="77777777" w:rsidTr="00133E3E">
        <w:tc>
          <w:tcPr>
            <w:tcW w:w="660" w:type="pct"/>
          </w:tcPr>
          <w:p w14:paraId="363BF740" w14:textId="77777777" w:rsidR="00133E3E" w:rsidRDefault="00133E3E" w:rsidP="00CE4DDB">
            <w:r>
              <w:t>10</w:t>
            </w:r>
          </w:p>
        </w:tc>
        <w:tc>
          <w:tcPr>
            <w:tcW w:w="1215" w:type="pct"/>
          </w:tcPr>
          <w:p w14:paraId="35891AC8" w14:textId="77777777" w:rsidR="00133E3E" w:rsidRDefault="00133E3E" w:rsidP="00CE4DDB">
            <w:r>
              <w:t>192.168.10.72</w:t>
            </w:r>
          </w:p>
        </w:tc>
        <w:tc>
          <w:tcPr>
            <w:tcW w:w="2093" w:type="pct"/>
          </w:tcPr>
          <w:p w14:paraId="67D53DE6" w14:textId="77777777" w:rsidR="00133E3E" w:rsidRDefault="00133E3E" w:rsidP="00CE4DDB">
            <w:r>
              <w:t>192.168.10.73 – 192.168.10.78</w:t>
            </w:r>
          </w:p>
        </w:tc>
        <w:tc>
          <w:tcPr>
            <w:tcW w:w="1033" w:type="pct"/>
          </w:tcPr>
          <w:p w14:paraId="7AB49930" w14:textId="77777777" w:rsidR="00133E3E" w:rsidRDefault="00133E3E" w:rsidP="00CE4DDB">
            <w:r>
              <w:t>192.168.10.79</w:t>
            </w:r>
          </w:p>
        </w:tc>
      </w:tr>
      <w:tr w:rsidR="00133E3E" w14:paraId="019BB33E" w14:textId="77777777" w:rsidTr="00133E3E">
        <w:tc>
          <w:tcPr>
            <w:tcW w:w="660" w:type="pct"/>
          </w:tcPr>
          <w:p w14:paraId="414C3850" w14:textId="77777777" w:rsidR="00133E3E" w:rsidRDefault="00133E3E" w:rsidP="00CE4DDB">
            <w:r>
              <w:t>11</w:t>
            </w:r>
          </w:p>
        </w:tc>
        <w:tc>
          <w:tcPr>
            <w:tcW w:w="1215" w:type="pct"/>
          </w:tcPr>
          <w:p w14:paraId="24192ADC" w14:textId="77777777" w:rsidR="00133E3E" w:rsidRDefault="00133E3E" w:rsidP="00CE4DDB">
            <w:r>
              <w:t>192.168.10.80</w:t>
            </w:r>
          </w:p>
        </w:tc>
        <w:tc>
          <w:tcPr>
            <w:tcW w:w="2093" w:type="pct"/>
          </w:tcPr>
          <w:p w14:paraId="748DEC92" w14:textId="77777777" w:rsidR="00133E3E" w:rsidRDefault="00133E3E" w:rsidP="00CE4DDB">
            <w:r>
              <w:t>192.168.10.81 – 192.168.10.86</w:t>
            </w:r>
          </w:p>
        </w:tc>
        <w:tc>
          <w:tcPr>
            <w:tcW w:w="1033" w:type="pct"/>
          </w:tcPr>
          <w:p w14:paraId="03B99527" w14:textId="77777777" w:rsidR="00133E3E" w:rsidRDefault="00133E3E" w:rsidP="00CE4DDB">
            <w:r>
              <w:t>192.168.10.87</w:t>
            </w:r>
          </w:p>
        </w:tc>
      </w:tr>
      <w:tr w:rsidR="00133E3E" w14:paraId="35A91EAB" w14:textId="77777777" w:rsidTr="00133E3E">
        <w:tc>
          <w:tcPr>
            <w:tcW w:w="660" w:type="pct"/>
          </w:tcPr>
          <w:p w14:paraId="4D37FC3B" w14:textId="77777777" w:rsidR="00133E3E" w:rsidRDefault="00133E3E" w:rsidP="00CE4DDB">
            <w:r>
              <w:t>12</w:t>
            </w:r>
          </w:p>
        </w:tc>
        <w:tc>
          <w:tcPr>
            <w:tcW w:w="1215" w:type="pct"/>
          </w:tcPr>
          <w:p w14:paraId="77D451CD" w14:textId="77777777" w:rsidR="00133E3E" w:rsidRDefault="00133E3E" w:rsidP="00CE4DDB">
            <w:r>
              <w:t>192.168.10.88</w:t>
            </w:r>
          </w:p>
        </w:tc>
        <w:tc>
          <w:tcPr>
            <w:tcW w:w="2093" w:type="pct"/>
          </w:tcPr>
          <w:p w14:paraId="27532022" w14:textId="77777777" w:rsidR="00133E3E" w:rsidRDefault="00133E3E" w:rsidP="00CE4DDB">
            <w:r>
              <w:t>192.168.10.89 – 192.168.10.94</w:t>
            </w:r>
          </w:p>
        </w:tc>
        <w:tc>
          <w:tcPr>
            <w:tcW w:w="1033" w:type="pct"/>
          </w:tcPr>
          <w:p w14:paraId="3B04792A" w14:textId="77777777" w:rsidR="00133E3E" w:rsidRDefault="00133E3E" w:rsidP="00CE4DDB">
            <w:r>
              <w:t>192.168.10.95</w:t>
            </w:r>
          </w:p>
        </w:tc>
      </w:tr>
      <w:tr w:rsidR="00133E3E" w14:paraId="106F6B72" w14:textId="77777777" w:rsidTr="00133E3E">
        <w:tc>
          <w:tcPr>
            <w:tcW w:w="660" w:type="pct"/>
          </w:tcPr>
          <w:p w14:paraId="340A5ADE" w14:textId="77777777" w:rsidR="00133E3E" w:rsidRDefault="00133E3E" w:rsidP="00CE4DDB">
            <w:r>
              <w:t>13</w:t>
            </w:r>
          </w:p>
        </w:tc>
        <w:tc>
          <w:tcPr>
            <w:tcW w:w="1215" w:type="pct"/>
          </w:tcPr>
          <w:p w14:paraId="0C4CBAD6" w14:textId="77777777" w:rsidR="00133E3E" w:rsidRDefault="00133E3E" w:rsidP="00CE4DDB">
            <w:r>
              <w:t>192.168.10.96</w:t>
            </w:r>
          </w:p>
        </w:tc>
        <w:tc>
          <w:tcPr>
            <w:tcW w:w="2093" w:type="pct"/>
          </w:tcPr>
          <w:p w14:paraId="76A86274" w14:textId="77777777" w:rsidR="00133E3E" w:rsidRDefault="00133E3E" w:rsidP="00CE4DDB">
            <w:r>
              <w:t>192.168.10.97 – 192.168.10.102</w:t>
            </w:r>
          </w:p>
        </w:tc>
        <w:tc>
          <w:tcPr>
            <w:tcW w:w="1033" w:type="pct"/>
          </w:tcPr>
          <w:p w14:paraId="34D5FD9E" w14:textId="77777777" w:rsidR="00133E3E" w:rsidRDefault="00133E3E" w:rsidP="00CE4DDB">
            <w:r>
              <w:t>192.168.10.103</w:t>
            </w:r>
          </w:p>
        </w:tc>
      </w:tr>
      <w:tr w:rsidR="00133E3E" w14:paraId="17D8EF78" w14:textId="77777777" w:rsidTr="00133E3E">
        <w:tc>
          <w:tcPr>
            <w:tcW w:w="660" w:type="pct"/>
          </w:tcPr>
          <w:p w14:paraId="1D79AE1C" w14:textId="77777777" w:rsidR="00133E3E" w:rsidRDefault="00133E3E" w:rsidP="00CE4DDB">
            <w:r>
              <w:t>14</w:t>
            </w:r>
          </w:p>
        </w:tc>
        <w:tc>
          <w:tcPr>
            <w:tcW w:w="1215" w:type="pct"/>
          </w:tcPr>
          <w:p w14:paraId="60193CC4" w14:textId="77777777" w:rsidR="00133E3E" w:rsidRDefault="00133E3E" w:rsidP="00CE4DDB">
            <w:r>
              <w:t>192.168.10.104</w:t>
            </w:r>
          </w:p>
        </w:tc>
        <w:tc>
          <w:tcPr>
            <w:tcW w:w="2093" w:type="pct"/>
          </w:tcPr>
          <w:p w14:paraId="433D07D1" w14:textId="77777777" w:rsidR="00133E3E" w:rsidRDefault="00133E3E" w:rsidP="00CE4DDB">
            <w:r>
              <w:t>192.168.10.105 – 192.168.10.110</w:t>
            </w:r>
          </w:p>
        </w:tc>
        <w:tc>
          <w:tcPr>
            <w:tcW w:w="1033" w:type="pct"/>
          </w:tcPr>
          <w:p w14:paraId="1761A3E3" w14:textId="77777777" w:rsidR="00133E3E" w:rsidRDefault="00133E3E" w:rsidP="00CE4DDB">
            <w:r>
              <w:t>192.168.10.111</w:t>
            </w:r>
          </w:p>
        </w:tc>
      </w:tr>
      <w:tr w:rsidR="00133E3E" w14:paraId="5443FA76" w14:textId="77777777" w:rsidTr="00133E3E">
        <w:tc>
          <w:tcPr>
            <w:tcW w:w="660" w:type="pct"/>
          </w:tcPr>
          <w:p w14:paraId="78678450" w14:textId="77777777" w:rsidR="00133E3E" w:rsidRDefault="00133E3E" w:rsidP="00CE4DDB">
            <w:r>
              <w:t>15</w:t>
            </w:r>
          </w:p>
        </w:tc>
        <w:tc>
          <w:tcPr>
            <w:tcW w:w="1215" w:type="pct"/>
          </w:tcPr>
          <w:p w14:paraId="364BFA55" w14:textId="77777777" w:rsidR="00133E3E" w:rsidRDefault="00133E3E" w:rsidP="00CE4DDB">
            <w:r>
              <w:t>192.168.10.112</w:t>
            </w:r>
          </w:p>
        </w:tc>
        <w:tc>
          <w:tcPr>
            <w:tcW w:w="2093" w:type="pct"/>
          </w:tcPr>
          <w:p w14:paraId="1BCF5FBB" w14:textId="77777777" w:rsidR="00133E3E" w:rsidRDefault="00133E3E" w:rsidP="00CE4DDB">
            <w:r>
              <w:t>192.168.10.113 – 192.168.10.118</w:t>
            </w:r>
          </w:p>
        </w:tc>
        <w:tc>
          <w:tcPr>
            <w:tcW w:w="1033" w:type="pct"/>
          </w:tcPr>
          <w:p w14:paraId="7D983C08" w14:textId="77777777" w:rsidR="00133E3E" w:rsidRDefault="00133E3E" w:rsidP="00CE4DDB">
            <w:r>
              <w:t>192.168.10.119</w:t>
            </w:r>
          </w:p>
        </w:tc>
      </w:tr>
      <w:tr w:rsidR="00133E3E" w14:paraId="4E8C5518" w14:textId="77777777" w:rsidTr="00133E3E">
        <w:tc>
          <w:tcPr>
            <w:tcW w:w="660" w:type="pct"/>
          </w:tcPr>
          <w:p w14:paraId="4EEC6EF0" w14:textId="77777777" w:rsidR="00133E3E" w:rsidRDefault="00133E3E" w:rsidP="00CE4DDB">
            <w:r>
              <w:lastRenderedPageBreak/>
              <w:t>16</w:t>
            </w:r>
          </w:p>
        </w:tc>
        <w:tc>
          <w:tcPr>
            <w:tcW w:w="1215" w:type="pct"/>
          </w:tcPr>
          <w:p w14:paraId="5F68C082" w14:textId="77777777" w:rsidR="00133E3E" w:rsidRDefault="00133E3E" w:rsidP="00CE4DDB">
            <w:r>
              <w:t>192.168.10.120</w:t>
            </w:r>
          </w:p>
        </w:tc>
        <w:tc>
          <w:tcPr>
            <w:tcW w:w="2093" w:type="pct"/>
          </w:tcPr>
          <w:p w14:paraId="50AE1477" w14:textId="77777777" w:rsidR="00133E3E" w:rsidRDefault="00133E3E" w:rsidP="00CE4DDB">
            <w:r>
              <w:t>192.168.10.121 – 192.168.10.126</w:t>
            </w:r>
          </w:p>
        </w:tc>
        <w:tc>
          <w:tcPr>
            <w:tcW w:w="1033" w:type="pct"/>
          </w:tcPr>
          <w:p w14:paraId="4153FFE2" w14:textId="77777777" w:rsidR="00133E3E" w:rsidRDefault="00133E3E" w:rsidP="00CE4DDB">
            <w:r>
              <w:t>192.168.10.127</w:t>
            </w:r>
          </w:p>
        </w:tc>
      </w:tr>
      <w:tr w:rsidR="00133E3E" w14:paraId="0801294F" w14:textId="77777777" w:rsidTr="00133E3E">
        <w:tc>
          <w:tcPr>
            <w:tcW w:w="660" w:type="pct"/>
          </w:tcPr>
          <w:p w14:paraId="78A96B4F" w14:textId="77777777" w:rsidR="00133E3E" w:rsidRDefault="00133E3E" w:rsidP="00CE4DDB">
            <w:r>
              <w:t>17</w:t>
            </w:r>
          </w:p>
        </w:tc>
        <w:tc>
          <w:tcPr>
            <w:tcW w:w="1215" w:type="pct"/>
          </w:tcPr>
          <w:p w14:paraId="16869DA1" w14:textId="77777777" w:rsidR="00133E3E" w:rsidRDefault="00133E3E" w:rsidP="00CE4DDB">
            <w:r>
              <w:t>192.168.10.128</w:t>
            </w:r>
          </w:p>
        </w:tc>
        <w:tc>
          <w:tcPr>
            <w:tcW w:w="2093" w:type="pct"/>
          </w:tcPr>
          <w:p w14:paraId="4559DA91" w14:textId="77777777" w:rsidR="00133E3E" w:rsidRDefault="00133E3E" w:rsidP="00CE4DDB">
            <w:r>
              <w:t>192.168.10.129 – 192.168.10.134</w:t>
            </w:r>
          </w:p>
        </w:tc>
        <w:tc>
          <w:tcPr>
            <w:tcW w:w="1033" w:type="pct"/>
          </w:tcPr>
          <w:p w14:paraId="2322C58B" w14:textId="77777777" w:rsidR="00133E3E" w:rsidRDefault="00133E3E" w:rsidP="00CE4DDB">
            <w:r>
              <w:t>192.168.10.135</w:t>
            </w:r>
          </w:p>
        </w:tc>
      </w:tr>
      <w:tr w:rsidR="00133E3E" w14:paraId="6E09E920" w14:textId="77777777" w:rsidTr="00133E3E">
        <w:tc>
          <w:tcPr>
            <w:tcW w:w="660" w:type="pct"/>
          </w:tcPr>
          <w:p w14:paraId="2F9A7DF0" w14:textId="77777777" w:rsidR="00133E3E" w:rsidRDefault="00133E3E" w:rsidP="00CE4DDB">
            <w:r>
              <w:t>18</w:t>
            </w:r>
          </w:p>
        </w:tc>
        <w:tc>
          <w:tcPr>
            <w:tcW w:w="1215" w:type="pct"/>
          </w:tcPr>
          <w:p w14:paraId="54DE298B" w14:textId="77777777" w:rsidR="00133E3E" w:rsidRDefault="00133E3E" w:rsidP="00CE4DDB">
            <w:r>
              <w:t>192.168.10.136</w:t>
            </w:r>
          </w:p>
        </w:tc>
        <w:tc>
          <w:tcPr>
            <w:tcW w:w="2093" w:type="pct"/>
          </w:tcPr>
          <w:p w14:paraId="69EC8CAA" w14:textId="77777777" w:rsidR="00133E3E" w:rsidRDefault="00133E3E" w:rsidP="00CE4DDB">
            <w:r>
              <w:t>192.168.10.137 – 192.168.10.142</w:t>
            </w:r>
          </w:p>
        </w:tc>
        <w:tc>
          <w:tcPr>
            <w:tcW w:w="1033" w:type="pct"/>
          </w:tcPr>
          <w:p w14:paraId="32DD476D" w14:textId="77777777" w:rsidR="00133E3E" w:rsidRDefault="00133E3E" w:rsidP="00CE4DDB">
            <w:r>
              <w:t>192.168.10.143</w:t>
            </w:r>
          </w:p>
        </w:tc>
      </w:tr>
      <w:tr w:rsidR="00133E3E" w14:paraId="67A8FF94" w14:textId="77777777" w:rsidTr="00133E3E">
        <w:tc>
          <w:tcPr>
            <w:tcW w:w="660" w:type="pct"/>
          </w:tcPr>
          <w:p w14:paraId="0D416A3D" w14:textId="77777777" w:rsidR="00133E3E" w:rsidRDefault="00133E3E" w:rsidP="00CE4DDB">
            <w:r>
              <w:t>19</w:t>
            </w:r>
          </w:p>
        </w:tc>
        <w:tc>
          <w:tcPr>
            <w:tcW w:w="1215" w:type="pct"/>
          </w:tcPr>
          <w:p w14:paraId="21955225" w14:textId="77777777" w:rsidR="00133E3E" w:rsidRDefault="00133E3E" w:rsidP="00CE4DDB">
            <w:r>
              <w:t>192.168.10.144</w:t>
            </w:r>
          </w:p>
        </w:tc>
        <w:tc>
          <w:tcPr>
            <w:tcW w:w="2093" w:type="pct"/>
          </w:tcPr>
          <w:p w14:paraId="787D20D1" w14:textId="77777777" w:rsidR="00133E3E" w:rsidRDefault="00133E3E" w:rsidP="00CE4DDB">
            <w:r>
              <w:t>192.168.10.145 – 192.168.10.150</w:t>
            </w:r>
          </w:p>
        </w:tc>
        <w:tc>
          <w:tcPr>
            <w:tcW w:w="1033" w:type="pct"/>
          </w:tcPr>
          <w:p w14:paraId="7360E7C9" w14:textId="77777777" w:rsidR="00133E3E" w:rsidRDefault="00133E3E" w:rsidP="00CE4DDB">
            <w:r>
              <w:t>192.168.10.151</w:t>
            </w:r>
          </w:p>
        </w:tc>
      </w:tr>
      <w:tr w:rsidR="00133E3E" w14:paraId="4202026E" w14:textId="77777777" w:rsidTr="00133E3E">
        <w:tc>
          <w:tcPr>
            <w:tcW w:w="660" w:type="pct"/>
          </w:tcPr>
          <w:p w14:paraId="5961D0D1" w14:textId="77777777" w:rsidR="00133E3E" w:rsidRDefault="00133E3E" w:rsidP="00CE4DDB">
            <w:r>
              <w:t>20</w:t>
            </w:r>
          </w:p>
        </w:tc>
        <w:tc>
          <w:tcPr>
            <w:tcW w:w="1215" w:type="pct"/>
          </w:tcPr>
          <w:p w14:paraId="1894CC07" w14:textId="77777777" w:rsidR="00133E3E" w:rsidRDefault="00133E3E" w:rsidP="00CE4DDB">
            <w:r>
              <w:t>192.168.10.152</w:t>
            </w:r>
          </w:p>
        </w:tc>
        <w:tc>
          <w:tcPr>
            <w:tcW w:w="2093" w:type="pct"/>
          </w:tcPr>
          <w:p w14:paraId="1F63E3D0" w14:textId="77777777" w:rsidR="00133E3E" w:rsidRDefault="00133E3E" w:rsidP="00CE4DDB">
            <w:r>
              <w:t>192.168.10.153 – 192.168.10.158</w:t>
            </w:r>
          </w:p>
        </w:tc>
        <w:tc>
          <w:tcPr>
            <w:tcW w:w="1033" w:type="pct"/>
          </w:tcPr>
          <w:p w14:paraId="5627700A" w14:textId="77777777" w:rsidR="00133E3E" w:rsidRDefault="00133E3E" w:rsidP="00CE4DDB">
            <w:r>
              <w:t>192.168.10.159</w:t>
            </w:r>
          </w:p>
        </w:tc>
      </w:tr>
      <w:tr w:rsidR="00133E3E" w14:paraId="0BE504E6" w14:textId="77777777" w:rsidTr="00133E3E">
        <w:tc>
          <w:tcPr>
            <w:tcW w:w="660" w:type="pct"/>
          </w:tcPr>
          <w:p w14:paraId="622404C9" w14:textId="77777777" w:rsidR="00133E3E" w:rsidRDefault="00133E3E" w:rsidP="00CE4DDB">
            <w:r>
              <w:t>21</w:t>
            </w:r>
          </w:p>
        </w:tc>
        <w:tc>
          <w:tcPr>
            <w:tcW w:w="1215" w:type="pct"/>
          </w:tcPr>
          <w:p w14:paraId="1AD87028" w14:textId="77777777" w:rsidR="00133E3E" w:rsidRDefault="00133E3E" w:rsidP="00CE4DDB">
            <w:r>
              <w:t>192.168.10.160</w:t>
            </w:r>
          </w:p>
        </w:tc>
        <w:tc>
          <w:tcPr>
            <w:tcW w:w="2093" w:type="pct"/>
          </w:tcPr>
          <w:p w14:paraId="7C537FE6" w14:textId="77777777" w:rsidR="00133E3E" w:rsidRDefault="00133E3E" w:rsidP="00CE4DDB">
            <w:r>
              <w:t>192.168.10.161 – 192.168.10.166</w:t>
            </w:r>
          </w:p>
        </w:tc>
        <w:tc>
          <w:tcPr>
            <w:tcW w:w="1033" w:type="pct"/>
          </w:tcPr>
          <w:p w14:paraId="2A5EA4CD" w14:textId="77777777" w:rsidR="00133E3E" w:rsidRDefault="00133E3E" w:rsidP="00CE4DDB">
            <w:r>
              <w:t>192.168.10.167</w:t>
            </w:r>
          </w:p>
        </w:tc>
      </w:tr>
      <w:tr w:rsidR="00133E3E" w14:paraId="4F2106AF" w14:textId="77777777" w:rsidTr="00133E3E">
        <w:tc>
          <w:tcPr>
            <w:tcW w:w="660" w:type="pct"/>
          </w:tcPr>
          <w:p w14:paraId="6BF99669" w14:textId="77777777" w:rsidR="00133E3E" w:rsidRDefault="00133E3E" w:rsidP="00CE4DDB">
            <w:r>
              <w:t>22</w:t>
            </w:r>
          </w:p>
        </w:tc>
        <w:tc>
          <w:tcPr>
            <w:tcW w:w="1215" w:type="pct"/>
          </w:tcPr>
          <w:p w14:paraId="610C3673" w14:textId="77777777" w:rsidR="00133E3E" w:rsidRDefault="00133E3E" w:rsidP="00CE4DDB">
            <w:r>
              <w:t>192.168.10.168</w:t>
            </w:r>
          </w:p>
        </w:tc>
        <w:tc>
          <w:tcPr>
            <w:tcW w:w="2093" w:type="pct"/>
          </w:tcPr>
          <w:p w14:paraId="2C91C0CE" w14:textId="77777777" w:rsidR="00133E3E" w:rsidRDefault="00133E3E" w:rsidP="00CE4DDB">
            <w:r>
              <w:t>192.168.10.169 – 192.168.10.174</w:t>
            </w:r>
          </w:p>
        </w:tc>
        <w:tc>
          <w:tcPr>
            <w:tcW w:w="1033" w:type="pct"/>
          </w:tcPr>
          <w:p w14:paraId="6E9E6F4E" w14:textId="77777777" w:rsidR="00133E3E" w:rsidRDefault="00133E3E" w:rsidP="00CE4DDB">
            <w:r>
              <w:t>192.168.10.175</w:t>
            </w:r>
          </w:p>
        </w:tc>
      </w:tr>
      <w:tr w:rsidR="00133E3E" w14:paraId="36B96534" w14:textId="77777777" w:rsidTr="00133E3E">
        <w:tc>
          <w:tcPr>
            <w:tcW w:w="660" w:type="pct"/>
          </w:tcPr>
          <w:p w14:paraId="410A5173" w14:textId="77777777" w:rsidR="00133E3E" w:rsidRDefault="00133E3E" w:rsidP="00CE4DDB">
            <w:r>
              <w:t>23</w:t>
            </w:r>
          </w:p>
        </w:tc>
        <w:tc>
          <w:tcPr>
            <w:tcW w:w="1215" w:type="pct"/>
          </w:tcPr>
          <w:p w14:paraId="43E37581" w14:textId="77777777" w:rsidR="00133E3E" w:rsidRDefault="00133E3E" w:rsidP="00CE4DDB">
            <w:r>
              <w:t>192.168.10.176</w:t>
            </w:r>
          </w:p>
        </w:tc>
        <w:tc>
          <w:tcPr>
            <w:tcW w:w="2093" w:type="pct"/>
          </w:tcPr>
          <w:p w14:paraId="081FAFB5" w14:textId="77777777" w:rsidR="00133E3E" w:rsidRDefault="00133E3E" w:rsidP="00CE4DDB">
            <w:r>
              <w:t>192.168.10.177 – 192.168.10.182</w:t>
            </w:r>
          </w:p>
        </w:tc>
        <w:tc>
          <w:tcPr>
            <w:tcW w:w="1033" w:type="pct"/>
          </w:tcPr>
          <w:p w14:paraId="42A45E10" w14:textId="77777777" w:rsidR="00133E3E" w:rsidRDefault="00133E3E" w:rsidP="00CE4DDB">
            <w:r>
              <w:t>192.168.10.183</w:t>
            </w:r>
          </w:p>
        </w:tc>
      </w:tr>
      <w:tr w:rsidR="00133E3E" w14:paraId="7B7B5F5B" w14:textId="77777777" w:rsidTr="00133E3E">
        <w:tc>
          <w:tcPr>
            <w:tcW w:w="660" w:type="pct"/>
          </w:tcPr>
          <w:p w14:paraId="016C4A1F" w14:textId="77777777" w:rsidR="00133E3E" w:rsidRDefault="00133E3E" w:rsidP="00CE4DDB">
            <w:r>
              <w:t>24</w:t>
            </w:r>
          </w:p>
        </w:tc>
        <w:tc>
          <w:tcPr>
            <w:tcW w:w="1215" w:type="pct"/>
          </w:tcPr>
          <w:p w14:paraId="32642CA7" w14:textId="77777777" w:rsidR="00133E3E" w:rsidRDefault="00133E3E" w:rsidP="00CE4DDB">
            <w:r>
              <w:t>192.168.10.184</w:t>
            </w:r>
          </w:p>
        </w:tc>
        <w:tc>
          <w:tcPr>
            <w:tcW w:w="2093" w:type="pct"/>
          </w:tcPr>
          <w:p w14:paraId="4811CEA5" w14:textId="77777777" w:rsidR="00133E3E" w:rsidRDefault="00133E3E" w:rsidP="00CE4DDB">
            <w:r>
              <w:t>192.168.10.185 – 192.168.10.190</w:t>
            </w:r>
          </w:p>
        </w:tc>
        <w:tc>
          <w:tcPr>
            <w:tcW w:w="1033" w:type="pct"/>
          </w:tcPr>
          <w:p w14:paraId="6E317C53" w14:textId="77777777" w:rsidR="00133E3E" w:rsidRDefault="00133E3E" w:rsidP="00CE4DDB">
            <w:r>
              <w:t>192.168.10.191</w:t>
            </w:r>
          </w:p>
        </w:tc>
      </w:tr>
      <w:tr w:rsidR="00133E3E" w14:paraId="0F9014BD" w14:textId="77777777" w:rsidTr="00133E3E">
        <w:tc>
          <w:tcPr>
            <w:tcW w:w="660" w:type="pct"/>
          </w:tcPr>
          <w:p w14:paraId="470612C8" w14:textId="77777777" w:rsidR="00133E3E" w:rsidRDefault="00133E3E" w:rsidP="00CE4DDB">
            <w:r>
              <w:t>25</w:t>
            </w:r>
          </w:p>
        </w:tc>
        <w:tc>
          <w:tcPr>
            <w:tcW w:w="1215" w:type="pct"/>
          </w:tcPr>
          <w:p w14:paraId="4F0B4BB6" w14:textId="77777777" w:rsidR="00133E3E" w:rsidRDefault="00133E3E" w:rsidP="00CE4DDB">
            <w:r>
              <w:t>192.168.10.192</w:t>
            </w:r>
          </w:p>
        </w:tc>
        <w:tc>
          <w:tcPr>
            <w:tcW w:w="2093" w:type="pct"/>
          </w:tcPr>
          <w:p w14:paraId="7F6462C6" w14:textId="77777777" w:rsidR="00133E3E" w:rsidRDefault="00133E3E" w:rsidP="00CE4DDB">
            <w:r>
              <w:t>192.168.10.193 – 192.168.10.198</w:t>
            </w:r>
          </w:p>
        </w:tc>
        <w:tc>
          <w:tcPr>
            <w:tcW w:w="1033" w:type="pct"/>
          </w:tcPr>
          <w:p w14:paraId="492E4814" w14:textId="77777777" w:rsidR="00133E3E" w:rsidRDefault="00133E3E" w:rsidP="00CE4DDB">
            <w:r>
              <w:t>192.168.10.199</w:t>
            </w:r>
          </w:p>
        </w:tc>
      </w:tr>
      <w:tr w:rsidR="00133E3E" w14:paraId="3A7F487D" w14:textId="77777777" w:rsidTr="00133E3E">
        <w:tc>
          <w:tcPr>
            <w:tcW w:w="660" w:type="pct"/>
          </w:tcPr>
          <w:p w14:paraId="25785899" w14:textId="77777777" w:rsidR="00133E3E" w:rsidRDefault="00133E3E" w:rsidP="00CE4DDB">
            <w:r>
              <w:t>26</w:t>
            </w:r>
          </w:p>
        </w:tc>
        <w:tc>
          <w:tcPr>
            <w:tcW w:w="1215" w:type="pct"/>
          </w:tcPr>
          <w:p w14:paraId="14EBB96E" w14:textId="77777777" w:rsidR="00133E3E" w:rsidRDefault="00133E3E" w:rsidP="00CE4DDB">
            <w:r>
              <w:t>192.168.10.200</w:t>
            </w:r>
          </w:p>
        </w:tc>
        <w:tc>
          <w:tcPr>
            <w:tcW w:w="2093" w:type="pct"/>
          </w:tcPr>
          <w:p w14:paraId="32356E41" w14:textId="77777777" w:rsidR="00133E3E" w:rsidRDefault="00133E3E" w:rsidP="00CE4DDB">
            <w:r>
              <w:t>192.168.10.201 – 192.168.10.206</w:t>
            </w:r>
          </w:p>
        </w:tc>
        <w:tc>
          <w:tcPr>
            <w:tcW w:w="1033" w:type="pct"/>
          </w:tcPr>
          <w:p w14:paraId="46D37D6B" w14:textId="77777777" w:rsidR="00133E3E" w:rsidRDefault="00133E3E" w:rsidP="00CE4DDB">
            <w:r>
              <w:t>192.168.10.207</w:t>
            </w:r>
          </w:p>
        </w:tc>
      </w:tr>
      <w:tr w:rsidR="00133E3E" w14:paraId="03557786" w14:textId="77777777" w:rsidTr="00133E3E">
        <w:tc>
          <w:tcPr>
            <w:tcW w:w="660" w:type="pct"/>
          </w:tcPr>
          <w:p w14:paraId="400CBC5A" w14:textId="77777777" w:rsidR="00133E3E" w:rsidRDefault="00133E3E" w:rsidP="00CE4DDB">
            <w:r>
              <w:t>27</w:t>
            </w:r>
          </w:p>
        </w:tc>
        <w:tc>
          <w:tcPr>
            <w:tcW w:w="1215" w:type="pct"/>
          </w:tcPr>
          <w:p w14:paraId="43A29379" w14:textId="77777777" w:rsidR="00133E3E" w:rsidRDefault="00133E3E" w:rsidP="00CE4DDB">
            <w:r>
              <w:t>192.168.10.208</w:t>
            </w:r>
          </w:p>
        </w:tc>
        <w:tc>
          <w:tcPr>
            <w:tcW w:w="2093" w:type="pct"/>
          </w:tcPr>
          <w:p w14:paraId="4F006D6F" w14:textId="77777777" w:rsidR="00133E3E" w:rsidRDefault="00133E3E" w:rsidP="00CE4DDB">
            <w:r>
              <w:t>192.168.10.209 – 192.168.10.214</w:t>
            </w:r>
          </w:p>
        </w:tc>
        <w:tc>
          <w:tcPr>
            <w:tcW w:w="1033" w:type="pct"/>
          </w:tcPr>
          <w:p w14:paraId="5E732B6A" w14:textId="77777777" w:rsidR="00133E3E" w:rsidRDefault="00133E3E" w:rsidP="00CE4DDB">
            <w:r>
              <w:t>192.168.10.215</w:t>
            </w:r>
          </w:p>
        </w:tc>
      </w:tr>
      <w:tr w:rsidR="00133E3E" w14:paraId="29DEF370" w14:textId="77777777" w:rsidTr="00133E3E">
        <w:tc>
          <w:tcPr>
            <w:tcW w:w="660" w:type="pct"/>
          </w:tcPr>
          <w:p w14:paraId="00D70662" w14:textId="77777777" w:rsidR="00133E3E" w:rsidRDefault="00133E3E" w:rsidP="00CE4DDB">
            <w:r>
              <w:t>28</w:t>
            </w:r>
          </w:p>
        </w:tc>
        <w:tc>
          <w:tcPr>
            <w:tcW w:w="1215" w:type="pct"/>
          </w:tcPr>
          <w:p w14:paraId="541C81A4" w14:textId="77777777" w:rsidR="00133E3E" w:rsidRDefault="00133E3E" w:rsidP="00CE4DDB">
            <w:r>
              <w:t>192.168.10.216</w:t>
            </w:r>
          </w:p>
        </w:tc>
        <w:tc>
          <w:tcPr>
            <w:tcW w:w="2093" w:type="pct"/>
          </w:tcPr>
          <w:p w14:paraId="64A65894" w14:textId="77777777" w:rsidR="00133E3E" w:rsidRDefault="00133E3E" w:rsidP="00CE4DDB">
            <w:r>
              <w:t>192.168.10.217 – 192.168.10.222</w:t>
            </w:r>
          </w:p>
        </w:tc>
        <w:tc>
          <w:tcPr>
            <w:tcW w:w="1033" w:type="pct"/>
          </w:tcPr>
          <w:p w14:paraId="5CA10F90" w14:textId="77777777" w:rsidR="00133E3E" w:rsidRDefault="00133E3E" w:rsidP="00CE4DDB">
            <w:r>
              <w:t>192.168.10.223</w:t>
            </w:r>
          </w:p>
        </w:tc>
      </w:tr>
      <w:tr w:rsidR="00133E3E" w14:paraId="3F04CF48" w14:textId="77777777" w:rsidTr="00133E3E">
        <w:tc>
          <w:tcPr>
            <w:tcW w:w="660" w:type="pct"/>
          </w:tcPr>
          <w:p w14:paraId="692DC748" w14:textId="77777777" w:rsidR="00133E3E" w:rsidRDefault="00133E3E" w:rsidP="00CE4DDB">
            <w:r>
              <w:t>29</w:t>
            </w:r>
          </w:p>
        </w:tc>
        <w:tc>
          <w:tcPr>
            <w:tcW w:w="1215" w:type="pct"/>
          </w:tcPr>
          <w:p w14:paraId="1C430CD2" w14:textId="77777777" w:rsidR="00133E3E" w:rsidRDefault="00133E3E" w:rsidP="00CE4DDB">
            <w:r>
              <w:t>192.168.10.224</w:t>
            </w:r>
          </w:p>
        </w:tc>
        <w:tc>
          <w:tcPr>
            <w:tcW w:w="2093" w:type="pct"/>
          </w:tcPr>
          <w:p w14:paraId="534F8AD6" w14:textId="77777777" w:rsidR="00133E3E" w:rsidRDefault="00133E3E" w:rsidP="00CE4DDB">
            <w:r>
              <w:t>192.168.10.225 – 192.168.10.230</w:t>
            </w:r>
          </w:p>
        </w:tc>
        <w:tc>
          <w:tcPr>
            <w:tcW w:w="1033" w:type="pct"/>
          </w:tcPr>
          <w:p w14:paraId="2D8E1693" w14:textId="77777777" w:rsidR="00133E3E" w:rsidRDefault="00133E3E" w:rsidP="00CE4DDB">
            <w:r>
              <w:t>192.168.10.231</w:t>
            </w:r>
          </w:p>
        </w:tc>
      </w:tr>
      <w:tr w:rsidR="00133E3E" w14:paraId="05E15E35" w14:textId="77777777" w:rsidTr="00133E3E">
        <w:tc>
          <w:tcPr>
            <w:tcW w:w="660" w:type="pct"/>
          </w:tcPr>
          <w:p w14:paraId="3690DABE" w14:textId="77777777" w:rsidR="00133E3E" w:rsidRDefault="00133E3E" w:rsidP="00CE4DDB">
            <w:r>
              <w:t>30</w:t>
            </w:r>
          </w:p>
        </w:tc>
        <w:tc>
          <w:tcPr>
            <w:tcW w:w="1215" w:type="pct"/>
          </w:tcPr>
          <w:p w14:paraId="6E247FD7" w14:textId="77777777" w:rsidR="00133E3E" w:rsidRDefault="00133E3E" w:rsidP="00CE4DDB">
            <w:r>
              <w:t>192.168.10.232</w:t>
            </w:r>
          </w:p>
        </w:tc>
        <w:tc>
          <w:tcPr>
            <w:tcW w:w="2093" w:type="pct"/>
          </w:tcPr>
          <w:p w14:paraId="09494CA0" w14:textId="77777777" w:rsidR="00133E3E" w:rsidRDefault="00133E3E" w:rsidP="00CE4DDB">
            <w:r>
              <w:t>192.168.10.233 – 192.168.10.238</w:t>
            </w:r>
          </w:p>
        </w:tc>
        <w:tc>
          <w:tcPr>
            <w:tcW w:w="1033" w:type="pct"/>
          </w:tcPr>
          <w:p w14:paraId="5C0D50CB" w14:textId="77777777" w:rsidR="00133E3E" w:rsidRDefault="00133E3E" w:rsidP="00CE4DDB">
            <w:r>
              <w:t>192.168.10.239</w:t>
            </w:r>
          </w:p>
        </w:tc>
      </w:tr>
      <w:tr w:rsidR="00133E3E" w14:paraId="11B6671E" w14:textId="77777777" w:rsidTr="00133E3E">
        <w:tc>
          <w:tcPr>
            <w:tcW w:w="660" w:type="pct"/>
          </w:tcPr>
          <w:p w14:paraId="31E7BE4B" w14:textId="77777777" w:rsidR="00133E3E" w:rsidRDefault="00133E3E" w:rsidP="00CE4DDB">
            <w:r>
              <w:t>31</w:t>
            </w:r>
          </w:p>
        </w:tc>
        <w:tc>
          <w:tcPr>
            <w:tcW w:w="1215" w:type="pct"/>
          </w:tcPr>
          <w:p w14:paraId="227C0F13" w14:textId="77777777" w:rsidR="00133E3E" w:rsidRDefault="00133E3E" w:rsidP="00CE4DDB">
            <w:r>
              <w:t>192.168.10.240</w:t>
            </w:r>
          </w:p>
        </w:tc>
        <w:tc>
          <w:tcPr>
            <w:tcW w:w="2093" w:type="pct"/>
          </w:tcPr>
          <w:p w14:paraId="0C5B1EDA" w14:textId="77777777" w:rsidR="00133E3E" w:rsidRDefault="00133E3E" w:rsidP="00CE4DDB">
            <w:r>
              <w:t>192.168.10.241 – 192.168.10.246</w:t>
            </w:r>
          </w:p>
        </w:tc>
        <w:tc>
          <w:tcPr>
            <w:tcW w:w="1033" w:type="pct"/>
          </w:tcPr>
          <w:p w14:paraId="1EBB4798" w14:textId="77777777" w:rsidR="00133E3E" w:rsidRDefault="00133E3E" w:rsidP="00CE4DDB">
            <w:r>
              <w:t>192.168.10.247</w:t>
            </w:r>
          </w:p>
        </w:tc>
      </w:tr>
      <w:tr w:rsidR="00133E3E" w14:paraId="516DC311" w14:textId="77777777" w:rsidTr="00133E3E">
        <w:tc>
          <w:tcPr>
            <w:tcW w:w="660" w:type="pct"/>
          </w:tcPr>
          <w:p w14:paraId="1D9E95A9" w14:textId="77777777" w:rsidR="00133E3E" w:rsidRDefault="00133E3E" w:rsidP="00CE4DDB">
            <w:r>
              <w:t>32</w:t>
            </w:r>
          </w:p>
        </w:tc>
        <w:tc>
          <w:tcPr>
            <w:tcW w:w="1215" w:type="pct"/>
          </w:tcPr>
          <w:p w14:paraId="67E02ADE" w14:textId="77777777" w:rsidR="00133E3E" w:rsidRDefault="00133E3E" w:rsidP="00CE4DDB">
            <w:r>
              <w:t>192.168.10.248</w:t>
            </w:r>
          </w:p>
        </w:tc>
        <w:tc>
          <w:tcPr>
            <w:tcW w:w="2093" w:type="pct"/>
          </w:tcPr>
          <w:p w14:paraId="1DD96283" w14:textId="77777777" w:rsidR="00133E3E" w:rsidRDefault="00133E3E" w:rsidP="00CE4DDB">
            <w:r>
              <w:t>192.168.10.249 – 192.168.10.254</w:t>
            </w:r>
          </w:p>
        </w:tc>
        <w:tc>
          <w:tcPr>
            <w:tcW w:w="1033" w:type="pct"/>
          </w:tcPr>
          <w:p w14:paraId="37A50997" w14:textId="77777777" w:rsidR="00133E3E" w:rsidRDefault="00133E3E" w:rsidP="00CE4DDB">
            <w:r>
              <w:t>192.168.10.255</w:t>
            </w:r>
          </w:p>
        </w:tc>
      </w:tr>
    </w:tbl>
    <w:p w14:paraId="7E0CCA2D" w14:textId="77777777" w:rsidR="00133E3E" w:rsidRPr="00133E3E" w:rsidRDefault="00133E3E" w:rsidP="00851568">
      <w:pPr>
        <w:rPr>
          <w:lang w:val="pt-BR"/>
        </w:rPr>
      </w:pPr>
    </w:p>
    <w:sectPr w:rsidR="00133E3E" w:rsidRPr="00133E3E" w:rsidSect="00FA5957">
      <w:headerReference w:type="first" r:id="rId8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BC933" w14:textId="77777777" w:rsidR="00832CCF" w:rsidRDefault="00832CCF" w:rsidP="00FA5957">
      <w:pPr>
        <w:spacing w:line="240" w:lineRule="auto"/>
      </w:pPr>
      <w:r>
        <w:separator/>
      </w:r>
    </w:p>
  </w:endnote>
  <w:endnote w:type="continuationSeparator" w:id="0">
    <w:p w14:paraId="105922B5" w14:textId="77777777" w:rsidR="00832CCF" w:rsidRDefault="00832CCF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D0EE8" w14:textId="77777777" w:rsidR="00832CCF" w:rsidRDefault="00832CCF" w:rsidP="00FA5957">
      <w:pPr>
        <w:spacing w:line="240" w:lineRule="auto"/>
      </w:pPr>
      <w:r>
        <w:separator/>
      </w:r>
    </w:p>
  </w:footnote>
  <w:footnote w:type="continuationSeparator" w:id="0">
    <w:p w14:paraId="0C332482" w14:textId="77777777" w:rsidR="00832CCF" w:rsidRDefault="00832CCF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260F" w14:textId="77777777"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F81537" wp14:editId="4A52C19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72D4" w14:textId="77777777"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14:paraId="281718F7" w14:textId="77777777"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F81537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14:paraId="63D972D4" w14:textId="77777777"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14:paraId="281718F7" w14:textId="77777777"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5748"/>
    <w:multiLevelType w:val="hybridMultilevel"/>
    <w:tmpl w:val="171A96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F79F4"/>
    <w:multiLevelType w:val="hybridMultilevel"/>
    <w:tmpl w:val="7AF22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36474">
    <w:abstractNumId w:val="8"/>
  </w:num>
  <w:num w:numId="2" w16cid:durableId="1445997227">
    <w:abstractNumId w:val="6"/>
  </w:num>
  <w:num w:numId="3" w16cid:durableId="248657631">
    <w:abstractNumId w:val="5"/>
  </w:num>
  <w:num w:numId="4" w16cid:durableId="832641004">
    <w:abstractNumId w:val="4"/>
  </w:num>
  <w:num w:numId="5" w16cid:durableId="264581181">
    <w:abstractNumId w:val="7"/>
  </w:num>
  <w:num w:numId="6" w16cid:durableId="504780893">
    <w:abstractNumId w:val="3"/>
  </w:num>
  <w:num w:numId="7" w16cid:durableId="900478809">
    <w:abstractNumId w:val="2"/>
  </w:num>
  <w:num w:numId="8" w16cid:durableId="1720589076">
    <w:abstractNumId w:val="1"/>
  </w:num>
  <w:num w:numId="9" w16cid:durableId="973561951">
    <w:abstractNumId w:val="0"/>
  </w:num>
  <w:num w:numId="10" w16cid:durableId="1816989104">
    <w:abstractNumId w:val="16"/>
  </w:num>
  <w:num w:numId="11" w16cid:durableId="1283726635">
    <w:abstractNumId w:val="17"/>
  </w:num>
  <w:num w:numId="12" w16cid:durableId="279607300">
    <w:abstractNumId w:val="19"/>
  </w:num>
  <w:num w:numId="13" w16cid:durableId="1505053241">
    <w:abstractNumId w:val="20"/>
  </w:num>
  <w:num w:numId="14" w16cid:durableId="1260217937">
    <w:abstractNumId w:val="21"/>
  </w:num>
  <w:num w:numId="15" w16cid:durableId="1212495403">
    <w:abstractNumId w:val="18"/>
  </w:num>
  <w:num w:numId="16" w16cid:durableId="144932073">
    <w:abstractNumId w:val="23"/>
  </w:num>
  <w:num w:numId="17" w16cid:durableId="1870948351">
    <w:abstractNumId w:val="13"/>
  </w:num>
  <w:num w:numId="18" w16cid:durableId="1981809048">
    <w:abstractNumId w:val="22"/>
  </w:num>
  <w:num w:numId="19" w16cid:durableId="1793863322">
    <w:abstractNumId w:val="14"/>
  </w:num>
  <w:num w:numId="20" w16cid:durableId="1249535082">
    <w:abstractNumId w:val="12"/>
  </w:num>
  <w:num w:numId="21" w16cid:durableId="916136124">
    <w:abstractNumId w:val="11"/>
  </w:num>
  <w:num w:numId="22" w16cid:durableId="2011641521">
    <w:abstractNumId w:val="10"/>
  </w:num>
  <w:num w:numId="23" w16cid:durableId="559176190">
    <w:abstractNumId w:val="15"/>
  </w:num>
  <w:num w:numId="24" w16cid:durableId="1431202749">
    <w:abstractNumId w:val="25"/>
  </w:num>
  <w:num w:numId="25" w16cid:durableId="197161187">
    <w:abstractNumId w:val="9"/>
  </w:num>
  <w:num w:numId="26" w16cid:durableId="906963717">
    <w:abstractNumId w:val="26"/>
  </w:num>
  <w:num w:numId="27" w16cid:durableId="1984001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272"/>
    <w:rsid w:val="0006063C"/>
    <w:rsid w:val="00133E3E"/>
    <w:rsid w:val="0015074B"/>
    <w:rsid w:val="0017623F"/>
    <w:rsid w:val="001F0967"/>
    <w:rsid w:val="00222B0A"/>
    <w:rsid w:val="002455EC"/>
    <w:rsid w:val="0029639D"/>
    <w:rsid w:val="002E62DB"/>
    <w:rsid w:val="00326F90"/>
    <w:rsid w:val="004D4A37"/>
    <w:rsid w:val="005B49E9"/>
    <w:rsid w:val="006202C7"/>
    <w:rsid w:val="00621F93"/>
    <w:rsid w:val="0067056E"/>
    <w:rsid w:val="006849AB"/>
    <w:rsid w:val="00761906"/>
    <w:rsid w:val="007B0E05"/>
    <w:rsid w:val="007F3050"/>
    <w:rsid w:val="00801E27"/>
    <w:rsid w:val="00832CCF"/>
    <w:rsid w:val="00837E67"/>
    <w:rsid w:val="00851568"/>
    <w:rsid w:val="009A4F0C"/>
    <w:rsid w:val="009B388A"/>
    <w:rsid w:val="00AA10D6"/>
    <w:rsid w:val="00AA1D8D"/>
    <w:rsid w:val="00AC23AA"/>
    <w:rsid w:val="00B47730"/>
    <w:rsid w:val="00BC693B"/>
    <w:rsid w:val="00C11CA8"/>
    <w:rsid w:val="00C6718F"/>
    <w:rsid w:val="00CB0664"/>
    <w:rsid w:val="00D4054C"/>
    <w:rsid w:val="00D629EF"/>
    <w:rsid w:val="00F03FE5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A786D3"/>
  <w14:defaultImageDpi w14:val="300"/>
  <w15:docId w15:val="{C5BAD15E-2207-4E02-A748-4E3BF7BD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3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222B0A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22B0A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C6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977C1-23C0-41CB-BC37-1C2D00A1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1305</Words>
  <Characters>7051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Guimarães</cp:lastModifiedBy>
  <cp:revision>15</cp:revision>
  <cp:lastPrinted>2025-10-03T02:26:00Z</cp:lastPrinted>
  <dcterms:created xsi:type="dcterms:W3CDTF">2013-12-23T23:15:00Z</dcterms:created>
  <dcterms:modified xsi:type="dcterms:W3CDTF">2025-10-03T02:27:00Z</dcterms:modified>
</cp:coreProperties>
</file>