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3BEF" w14:textId="32372488" w:rsidR="00801E27" w:rsidRPr="007B0E05" w:rsidRDefault="0067056E" w:rsidP="00FA5957">
      <w:pPr>
        <w:pStyle w:val="Ttulo"/>
      </w:pPr>
      <w:r w:rsidRPr="007B0E05">
        <w:t xml:space="preserve">Relatório Técnico – </w:t>
      </w:r>
      <w:r w:rsidR="00ED6AC4">
        <w:t>Prática</w:t>
      </w:r>
      <w:r w:rsidR="004E1D2E">
        <w:t xml:space="preserve"> 17 – </w:t>
      </w:r>
      <w:r w:rsidR="004E1D2E" w:rsidRPr="004E1D2E">
        <w:t>CHMOD E PERMISSÕES DE SERVIDOR</w:t>
      </w:r>
    </w:p>
    <w:p w14:paraId="4E0A3CA7" w14:textId="6DEAF8F5" w:rsidR="00801E27" w:rsidRPr="007B0E05" w:rsidRDefault="00ED6AC4" w:rsidP="00395426">
      <w:pPr>
        <w:pStyle w:val="Ttulo1"/>
        <w:rPr>
          <w:lang w:val="pt-BR"/>
        </w:rPr>
      </w:pPr>
      <w:r>
        <w:rPr>
          <w:lang w:val="pt-BR"/>
        </w:rPr>
        <w:t xml:space="preserve">1 </w:t>
      </w:r>
      <w:r w:rsidR="0067056E" w:rsidRPr="007B0E05">
        <w:rPr>
          <w:lang w:val="pt-BR"/>
        </w:rPr>
        <w:t>Identificação</w:t>
      </w:r>
    </w:p>
    <w:p w14:paraId="79C5C42E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14:paraId="33042008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14:paraId="404DAE8B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14:paraId="7F2DE9F4" w14:textId="60EFD668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ED6AC4">
        <w:rPr>
          <w:lang w:val="pt-BR"/>
        </w:rPr>
        <w:t>2</w:t>
      </w:r>
      <w:r w:rsidR="004E1D2E">
        <w:rPr>
          <w:lang w:val="pt-BR"/>
        </w:rPr>
        <w:t>4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14:paraId="1F751F38" w14:textId="64D9DEE9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4E1D2E" w:rsidRPr="004E1D2E">
        <w:rPr>
          <w:lang w:val="pt-BR"/>
        </w:rPr>
        <w:t>Prática 17 – CHMOD: Gerenciamento de Permissões e Ambiente de Servidor</w:t>
      </w:r>
    </w:p>
    <w:p w14:paraId="6B3B5845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14:paraId="61659B87" w14:textId="44CEAF3B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 xml:space="preserve">Aplicar o comando </w:t>
      </w:r>
      <w:proofErr w:type="spellStart"/>
      <w:r w:rsidRPr="004E1D2E">
        <w:rPr>
          <w:lang w:val="pt-BR"/>
        </w:rPr>
        <w:t>chmod</w:t>
      </w:r>
      <w:proofErr w:type="spellEnd"/>
      <w:r w:rsidRPr="004E1D2E">
        <w:rPr>
          <w:lang w:val="pt-BR"/>
        </w:rPr>
        <w:t xml:space="preserve"> em diferentes cenários simulando um ambiente de servidor Linux, utilizando notação numérica para definir permissões adequadas a arquivos e diretórios, garantindo segurança, funcionalidade e controle de acesso conforme o papel de cada componente do sistema.</w:t>
      </w:r>
    </w:p>
    <w:p w14:paraId="09C07740" w14:textId="368D77BC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 xml:space="preserve">3. Materiais e </w:t>
      </w:r>
      <w:r w:rsidR="00ED6AC4">
        <w:rPr>
          <w:lang w:val="pt-BR"/>
        </w:rPr>
        <w:t>ambiente utilizado</w:t>
      </w:r>
    </w:p>
    <w:p w14:paraId="03864B05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 xml:space="preserve">Computador com Linux </w:t>
      </w:r>
      <w:proofErr w:type="spellStart"/>
      <w:r w:rsidRPr="004E1D2E">
        <w:rPr>
          <w:lang w:val="pt-PT"/>
        </w:rPr>
        <w:t>Mint</w:t>
      </w:r>
      <w:proofErr w:type="spellEnd"/>
      <w:r w:rsidRPr="004E1D2E">
        <w:rPr>
          <w:lang w:val="pt-PT"/>
        </w:rPr>
        <w:t>/Ubuntu instalado</w:t>
      </w:r>
    </w:p>
    <w:p w14:paraId="4CE55888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Acesso ao terminal Linux (</w:t>
      </w:r>
      <w:proofErr w:type="spellStart"/>
      <w:r w:rsidRPr="004E1D2E">
        <w:rPr>
          <w:lang w:val="pt-PT"/>
        </w:rPr>
        <w:t>Ctrl</w:t>
      </w:r>
      <w:proofErr w:type="spellEnd"/>
      <w:r w:rsidRPr="004E1D2E">
        <w:rPr>
          <w:lang w:val="pt-PT"/>
        </w:rPr>
        <w:t xml:space="preserve"> + </w:t>
      </w:r>
      <w:proofErr w:type="spellStart"/>
      <w:r w:rsidRPr="004E1D2E">
        <w:rPr>
          <w:lang w:val="pt-PT"/>
        </w:rPr>
        <w:t>Alt</w:t>
      </w:r>
      <w:proofErr w:type="spellEnd"/>
      <w:r w:rsidRPr="004E1D2E">
        <w:rPr>
          <w:lang w:val="pt-PT"/>
        </w:rPr>
        <w:t xml:space="preserve"> + T)</w:t>
      </w:r>
    </w:p>
    <w:p w14:paraId="3D093FAC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Diretório de simulação criado em /</w:t>
      </w:r>
      <w:proofErr w:type="spellStart"/>
      <w:r w:rsidRPr="004E1D2E">
        <w:rPr>
          <w:lang w:val="pt-PT"/>
        </w:rPr>
        <w:t>tmp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Servidor_Web</w:t>
      </w:r>
      <w:proofErr w:type="spellEnd"/>
    </w:p>
    <w:p w14:paraId="76B4E128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Estrutura de diretórios e arquivos:</w:t>
      </w:r>
    </w:p>
    <w:p w14:paraId="5C0AF953" w14:textId="1FEDE15A" w:rsidR="004E1D2E" w:rsidRPr="004E1D2E" w:rsidRDefault="004E1D2E" w:rsidP="004E1D2E">
      <w:pPr>
        <w:pStyle w:val="PargrafodaLista"/>
        <w:numPr>
          <w:ilvl w:val="0"/>
          <w:numId w:val="31"/>
        </w:numPr>
        <w:rPr>
          <w:lang w:val="pt-PT"/>
        </w:rPr>
      </w:pPr>
      <w:proofErr w:type="spellStart"/>
      <w:r w:rsidRPr="004E1D2E">
        <w:rPr>
          <w:lang w:val="pt-PT"/>
        </w:rPr>
        <w:t>configuracao.conf</w:t>
      </w:r>
      <w:proofErr w:type="spellEnd"/>
      <w:r w:rsidRPr="004E1D2E">
        <w:rPr>
          <w:lang w:val="pt-PT"/>
        </w:rPr>
        <w:t xml:space="preserve"> (arquivo principal de configuração)</w:t>
      </w:r>
    </w:p>
    <w:p w14:paraId="5E7650B9" w14:textId="77777777" w:rsidR="004E1D2E" w:rsidRPr="004E1D2E" w:rsidRDefault="004E1D2E" w:rsidP="004E1D2E">
      <w:pPr>
        <w:pStyle w:val="PargrafodaLista"/>
        <w:numPr>
          <w:ilvl w:val="0"/>
          <w:numId w:val="31"/>
        </w:numPr>
        <w:rPr>
          <w:lang w:val="pt-PT"/>
        </w:rPr>
      </w:pP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/acesso.log (registro de acessos)</w:t>
      </w:r>
    </w:p>
    <w:p w14:paraId="33422D25" w14:textId="77777777" w:rsidR="004E1D2E" w:rsidRPr="004E1D2E" w:rsidRDefault="004E1D2E" w:rsidP="004E1D2E">
      <w:pPr>
        <w:pStyle w:val="PargrafodaLista"/>
        <w:numPr>
          <w:ilvl w:val="0"/>
          <w:numId w:val="31"/>
        </w:numPr>
        <w:rPr>
          <w:lang w:val="pt-PT"/>
        </w:rPr>
      </w:pPr>
      <w:r w:rsidRPr="004E1D2E">
        <w:rPr>
          <w:lang w:val="pt-PT"/>
        </w:rPr>
        <w:t>scripts/rotina_diaria.sh (script de rotina automatizada)</w:t>
      </w:r>
    </w:p>
    <w:p w14:paraId="44F29D17" w14:textId="55B6C713" w:rsidR="004E1D2E" w:rsidRPr="004E1D2E" w:rsidRDefault="004E1D2E" w:rsidP="004E1D2E">
      <w:pPr>
        <w:pStyle w:val="PargrafodaLista"/>
        <w:numPr>
          <w:ilvl w:val="0"/>
          <w:numId w:val="31"/>
        </w:numPr>
        <w:rPr>
          <w:lang w:val="pt-PT"/>
        </w:rPr>
      </w:pPr>
      <w:r w:rsidRPr="004E1D2E">
        <w:rPr>
          <w:lang w:val="pt-PT"/>
        </w:rPr>
        <w:t>publico/index.html (arquivo público de página web)</w:t>
      </w:r>
    </w:p>
    <w:p w14:paraId="25723BAC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4. Procedimentos Executados</w:t>
      </w:r>
    </w:p>
    <w:p w14:paraId="78FACA40" w14:textId="3588CD10" w:rsidR="00ED6AC4" w:rsidRDefault="004E1D2E" w:rsidP="004E1D2E">
      <w:pPr>
        <w:pStyle w:val="Ttulo2"/>
        <w:spacing w:before="360" w:after="360"/>
        <w:rPr>
          <w:lang w:val="pt-BR"/>
        </w:rPr>
      </w:pPr>
      <w:r>
        <w:rPr>
          <w:lang w:val="pt-BR"/>
        </w:rPr>
        <w:t>4.1 Criação da estrutura de diretórios</w:t>
      </w:r>
    </w:p>
    <w:p w14:paraId="10E088A6" w14:textId="77777777" w:rsidR="004E1D2E" w:rsidRPr="004E1D2E" w:rsidRDefault="004E1D2E" w:rsidP="004E1D2E">
      <w:pPr>
        <w:rPr>
          <w:lang w:val="pt-BR"/>
        </w:rPr>
      </w:pPr>
      <w:proofErr w:type="spellStart"/>
      <w:r w:rsidRPr="004E1D2E">
        <w:rPr>
          <w:lang w:val="pt-BR"/>
        </w:rPr>
        <w:t>cd</w:t>
      </w:r>
      <w:proofErr w:type="spellEnd"/>
      <w:r w:rsidRPr="004E1D2E">
        <w:rPr>
          <w:lang w:val="pt-BR"/>
        </w:rPr>
        <w:t xml:space="preserve"> /tmp</w:t>
      </w:r>
    </w:p>
    <w:p w14:paraId="10E70094" w14:textId="77777777" w:rsidR="004E1D2E" w:rsidRPr="004E1D2E" w:rsidRDefault="004E1D2E" w:rsidP="004E1D2E">
      <w:pPr>
        <w:rPr>
          <w:lang w:val="pt-BR"/>
        </w:rPr>
      </w:pPr>
      <w:proofErr w:type="spellStart"/>
      <w:r w:rsidRPr="004E1D2E">
        <w:rPr>
          <w:lang w:val="pt-BR"/>
        </w:rPr>
        <w:t>mkdir</w:t>
      </w:r>
      <w:proofErr w:type="spellEnd"/>
      <w:r w:rsidRPr="004E1D2E">
        <w:rPr>
          <w:lang w:val="pt-BR"/>
        </w:rPr>
        <w:t xml:space="preserve"> </w:t>
      </w:r>
      <w:proofErr w:type="spellStart"/>
      <w:r w:rsidRPr="004E1D2E">
        <w:rPr>
          <w:lang w:val="pt-BR"/>
        </w:rPr>
        <w:t>Servidor_Web</w:t>
      </w:r>
      <w:proofErr w:type="spellEnd"/>
    </w:p>
    <w:p w14:paraId="090DF10E" w14:textId="77777777" w:rsidR="004E1D2E" w:rsidRPr="004E1D2E" w:rsidRDefault="004E1D2E" w:rsidP="004E1D2E">
      <w:pPr>
        <w:rPr>
          <w:lang w:val="pt-BR"/>
        </w:rPr>
      </w:pPr>
      <w:proofErr w:type="spellStart"/>
      <w:r w:rsidRPr="004E1D2E">
        <w:rPr>
          <w:lang w:val="pt-BR"/>
        </w:rPr>
        <w:t>cd</w:t>
      </w:r>
      <w:proofErr w:type="spellEnd"/>
      <w:r w:rsidRPr="004E1D2E">
        <w:rPr>
          <w:lang w:val="pt-BR"/>
        </w:rPr>
        <w:t xml:space="preserve"> </w:t>
      </w:r>
      <w:proofErr w:type="spellStart"/>
      <w:r w:rsidRPr="004E1D2E">
        <w:rPr>
          <w:lang w:val="pt-BR"/>
        </w:rPr>
        <w:t>Servidor_Web</w:t>
      </w:r>
      <w:proofErr w:type="spellEnd"/>
    </w:p>
    <w:p w14:paraId="76E55DE8" w14:textId="77777777" w:rsidR="004E1D2E" w:rsidRPr="004E1D2E" w:rsidRDefault="004E1D2E" w:rsidP="004E1D2E">
      <w:proofErr w:type="spellStart"/>
      <w:r w:rsidRPr="004E1D2E">
        <w:t>mkdir</w:t>
      </w:r>
      <w:proofErr w:type="spellEnd"/>
      <w:r w:rsidRPr="004E1D2E">
        <w:t xml:space="preserve"> logs scripts </w:t>
      </w:r>
      <w:proofErr w:type="spellStart"/>
      <w:r w:rsidRPr="004E1D2E">
        <w:t>publico</w:t>
      </w:r>
      <w:proofErr w:type="spellEnd"/>
    </w:p>
    <w:p w14:paraId="5850737B" w14:textId="77777777" w:rsidR="004E1D2E" w:rsidRPr="004E1D2E" w:rsidRDefault="004E1D2E" w:rsidP="004E1D2E">
      <w:r w:rsidRPr="004E1D2E">
        <w:t xml:space="preserve">touch </w:t>
      </w:r>
      <w:proofErr w:type="spellStart"/>
      <w:r w:rsidRPr="004E1D2E">
        <w:t>configuracao.conf</w:t>
      </w:r>
      <w:proofErr w:type="spellEnd"/>
    </w:p>
    <w:p w14:paraId="216B2C99" w14:textId="77777777" w:rsidR="004E1D2E" w:rsidRPr="004E1D2E" w:rsidRDefault="004E1D2E" w:rsidP="004E1D2E">
      <w:r w:rsidRPr="004E1D2E">
        <w:t>touch logs/acesso.log</w:t>
      </w:r>
    </w:p>
    <w:p w14:paraId="279AA72D" w14:textId="77777777" w:rsidR="004E1D2E" w:rsidRPr="004E1D2E" w:rsidRDefault="004E1D2E" w:rsidP="004E1D2E">
      <w:r w:rsidRPr="004E1D2E">
        <w:t xml:space="preserve">touch </w:t>
      </w:r>
      <w:proofErr w:type="spellStart"/>
      <w:r w:rsidRPr="004E1D2E">
        <w:t>publico</w:t>
      </w:r>
      <w:proofErr w:type="spellEnd"/>
      <w:r w:rsidRPr="004E1D2E">
        <w:t>/index.html</w:t>
      </w:r>
    </w:p>
    <w:p w14:paraId="0583041B" w14:textId="730C28A9" w:rsidR="004E1D2E" w:rsidRDefault="004E1D2E" w:rsidP="004E1D2E">
      <w:r w:rsidRPr="004E1D2E">
        <w:t>touch scripts/rotina_diaria.sh</w:t>
      </w:r>
    </w:p>
    <w:p w14:paraId="4B815044" w14:textId="7A5879EB" w:rsidR="004E1D2E" w:rsidRDefault="004E1D2E" w:rsidP="004E1D2E">
      <w:pPr>
        <w:pStyle w:val="Ttulo2"/>
        <w:spacing w:before="360" w:after="360"/>
      </w:pPr>
      <w:r>
        <w:t xml:space="preserve">4.2 </w:t>
      </w:r>
      <w:proofErr w:type="spellStart"/>
      <w:r>
        <w:t>Inserção</w:t>
      </w:r>
      <w:proofErr w:type="spellEnd"/>
      <w:r>
        <w:t xml:space="preserve"> do script</w:t>
      </w:r>
    </w:p>
    <w:p w14:paraId="4B6ED738" w14:textId="21E67E1B" w:rsidR="004E1D2E" w:rsidRDefault="004E1D2E" w:rsidP="004E1D2E">
      <w:pPr>
        <w:rPr>
          <w:lang w:val="pt-PT"/>
        </w:rPr>
      </w:pPr>
      <w:r w:rsidRPr="004E1D2E">
        <w:rPr>
          <w:lang w:val="pt-PT"/>
        </w:rPr>
        <w:t>No arquivo scripts/rotina_diaria.sh, foi inserido o seguinte código:</w:t>
      </w:r>
    </w:p>
    <w:p w14:paraId="588D17D8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#!/bin/bash</w:t>
      </w:r>
    </w:p>
    <w:p w14:paraId="37D8A464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# Script de Backup</w:t>
      </w:r>
    </w:p>
    <w:p w14:paraId="0D2771E3" w14:textId="77777777" w:rsidR="004E1D2E" w:rsidRPr="004E1D2E" w:rsidRDefault="004E1D2E" w:rsidP="004E1D2E">
      <w:pPr>
        <w:rPr>
          <w:lang w:val="pt-PT"/>
        </w:rPr>
      </w:pPr>
      <w:proofErr w:type="spellStart"/>
      <w:r w:rsidRPr="004E1D2E">
        <w:rPr>
          <w:lang w:val="pt-PT"/>
        </w:rPr>
        <w:t>echo</w:t>
      </w:r>
      <w:proofErr w:type="spellEnd"/>
      <w:r w:rsidRPr="004E1D2E">
        <w:rPr>
          <w:lang w:val="pt-PT"/>
        </w:rPr>
        <w:t xml:space="preserve"> "----------------------------" &gt;&gt; /</w:t>
      </w:r>
      <w:proofErr w:type="spellStart"/>
      <w:r w:rsidRPr="004E1D2E">
        <w:rPr>
          <w:lang w:val="pt-PT"/>
        </w:rPr>
        <w:t>tmp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Servidor_Web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/rotina.log</w:t>
      </w:r>
    </w:p>
    <w:p w14:paraId="3D48D7F9" w14:textId="77777777" w:rsidR="004E1D2E" w:rsidRPr="004E1D2E" w:rsidRDefault="004E1D2E" w:rsidP="004E1D2E">
      <w:pPr>
        <w:rPr>
          <w:lang w:val="pt-PT"/>
        </w:rPr>
      </w:pPr>
      <w:proofErr w:type="spellStart"/>
      <w:r w:rsidRPr="004E1D2E">
        <w:rPr>
          <w:lang w:val="pt-PT"/>
        </w:rPr>
        <w:t>echo</w:t>
      </w:r>
      <w:proofErr w:type="spellEnd"/>
      <w:r w:rsidRPr="004E1D2E">
        <w:rPr>
          <w:lang w:val="pt-PT"/>
        </w:rPr>
        <w:t xml:space="preserve"> "Rotina executada em: $(date)" &gt;&gt; /</w:t>
      </w:r>
      <w:proofErr w:type="spellStart"/>
      <w:r w:rsidRPr="004E1D2E">
        <w:rPr>
          <w:lang w:val="pt-PT"/>
        </w:rPr>
        <w:t>tmp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Servidor_Web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/rotina.log</w:t>
      </w:r>
    </w:p>
    <w:p w14:paraId="2E924260" w14:textId="77777777" w:rsidR="004E1D2E" w:rsidRPr="004E1D2E" w:rsidRDefault="004E1D2E" w:rsidP="004E1D2E">
      <w:pPr>
        <w:rPr>
          <w:lang w:val="pt-PT"/>
        </w:rPr>
      </w:pPr>
      <w:proofErr w:type="spellStart"/>
      <w:r w:rsidRPr="004E1D2E">
        <w:rPr>
          <w:lang w:val="pt-PT"/>
        </w:rPr>
        <w:t>echo</w:t>
      </w:r>
      <w:proofErr w:type="spellEnd"/>
      <w:r w:rsidRPr="004E1D2E">
        <w:rPr>
          <w:lang w:val="pt-PT"/>
        </w:rPr>
        <w:t xml:space="preserve"> "Verificando o estado do serviço..." &gt;&gt; /</w:t>
      </w:r>
      <w:proofErr w:type="spellStart"/>
      <w:r w:rsidRPr="004E1D2E">
        <w:rPr>
          <w:lang w:val="pt-PT"/>
        </w:rPr>
        <w:t>tmp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Servidor_Web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/rotina.log</w:t>
      </w:r>
    </w:p>
    <w:p w14:paraId="3C092B53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/bin/</w:t>
      </w:r>
      <w:proofErr w:type="spellStart"/>
      <w:r w:rsidRPr="004E1D2E">
        <w:rPr>
          <w:lang w:val="pt-PT"/>
        </w:rPr>
        <w:t>hostname</w:t>
      </w:r>
      <w:proofErr w:type="spellEnd"/>
      <w:r w:rsidRPr="004E1D2E">
        <w:rPr>
          <w:lang w:val="pt-PT"/>
        </w:rPr>
        <w:t xml:space="preserve"> &gt;&gt; /</w:t>
      </w:r>
      <w:proofErr w:type="spellStart"/>
      <w:r w:rsidRPr="004E1D2E">
        <w:rPr>
          <w:lang w:val="pt-PT"/>
        </w:rPr>
        <w:t>tmp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Servidor_Web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/rotina.log 2&gt;&amp;1</w:t>
      </w:r>
    </w:p>
    <w:p w14:paraId="39DBF84B" w14:textId="46CFEFCF" w:rsidR="004E1D2E" w:rsidRDefault="004E1D2E" w:rsidP="004E1D2E">
      <w:pPr>
        <w:rPr>
          <w:lang w:val="pt-PT"/>
        </w:rPr>
      </w:pPr>
      <w:proofErr w:type="spellStart"/>
      <w:r w:rsidRPr="004E1D2E">
        <w:rPr>
          <w:lang w:val="pt-PT"/>
        </w:rPr>
        <w:t>echo</w:t>
      </w:r>
      <w:proofErr w:type="spellEnd"/>
      <w:r w:rsidRPr="004E1D2E">
        <w:rPr>
          <w:lang w:val="pt-PT"/>
        </w:rPr>
        <w:t xml:space="preserve"> "----------------------------" &gt;&gt; /</w:t>
      </w:r>
      <w:proofErr w:type="spellStart"/>
      <w:r w:rsidRPr="004E1D2E">
        <w:rPr>
          <w:lang w:val="pt-PT"/>
        </w:rPr>
        <w:t>tmp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Servidor_Web</w:t>
      </w:r>
      <w:proofErr w:type="spellEnd"/>
      <w:r w:rsidRPr="004E1D2E">
        <w:rPr>
          <w:lang w:val="pt-PT"/>
        </w:rPr>
        <w:t>/</w:t>
      </w: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/rotina.log</w:t>
      </w:r>
    </w:p>
    <w:p w14:paraId="6C9FA65A" w14:textId="38F24D5D" w:rsidR="004E1D2E" w:rsidRDefault="004E1D2E" w:rsidP="004E1D2E">
      <w:pPr>
        <w:pStyle w:val="Ttulo2"/>
        <w:spacing w:before="360" w:after="360"/>
        <w:rPr>
          <w:lang w:val="pt-PT"/>
        </w:rPr>
      </w:pPr>
      <w:r>
        <w:rPr>
          <w:lang w:val="pt-PT"/>
        </w:rPr>
        <w:t>4.3 Aplicação do CHMOD e testes</w:t>
      </w:r>
    </w:p>
    <w:tbl>
      <w:tblPr>
        <w:tblStyle w:val="TabeladeGrade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1604"/>
        <w:gridCol w:w="1603"/>
        <w:gridCol w:w="1604"/>
        <w:gridCol w:w="1603"/>
        <w:gridCol w:w="1604"/>
      </w:tblGrid>
      <w:tr w:rsidR="004E1D2E" w:rsidRPr="004E1D2E" w14:paraId="285516E2" w14:textId="77777777" w:rsidTr="004E1D2E">
        <w:tc>
          <w:tcPr>
            <w:tcW w:w="1603" w:type="dxa"/>
            <w:vAlign w:val="center"/>
            <w:hideMark/>
          </w:tcPr>
          <w:p w14:paraId="50C79C38" w14:textId="77777777" w:rsidR="004E1D2E" w:rsidRPr="004E1D2E" w:rsidRDefault="004E1D2E" w:rsidP="004E1D2E">
            <w:pPr>
              <w:jc w:val="center"/>
              <w:rPr>
                <w:b/>
                <w:bCs/>
                <w:lang w:val="pt-PT"/>
              </w:rPr>
            </w:pPr>
            <w:r w:rsidRPr="004E1D2E">
              <w:rPr>
                <w:b/>
                <w:bCs/>
                <w:lang w:val="pt-PT"/>
              </w:rPr>
              <w:t>Cenário</w:t>
            </w:r>
          </w:p>
        </w:tc>
        <w:tc>
          <w:tcPr>
            <w:tcW w:w="1604" w:type="dxa"/>
            <w:vAlign w:val="center"/>
            <w:hideMark/>
          </w:tcPr>
          <w:p w14:paraId="14C101B7" w14:textId="77777777" w:rsidR="004E1D2E" w:rsidRPr="004E1D2E" w:rsidRDefault="004E1D2E" w:rsidP="004E1D2E">
            <w:pPr>
              <w:jc w:val="center"/>
              <w:rPr>
                <w:b/>
                <w:bCs/>
                <w:lang w:val="pt-PT"/>
              </w:rPr>
            </w:pPr>
            <w:r w:rsidRPr="004E1D2E">
              <w:rPr>
                <w:b/>
                <w:bCs/>
                <w:lang w:val="pt-PT"/>
              </w:rPr>
              <w:t>Arquivo/Diretório</w:t>
            </w:r>
          </w:p>
        </w:tc>
        <w:tc>
          <w:tcPr>
            <w:tcW w:w="1603" w:type="dxa"/>
            <w:vAlign w:val="center"/>
            <w:hideMark/>
          </w:tcPr>
          <w:p w14:paraId="4B6B7623" w14:textId="77777777" w:rsidR="004E1D2E" w:rsidRPr="004E1D2E" w:rsidRDefault="004E1D2E" w:rsidP="004E1D2E">
            <w:pPr>
              <w:jc w:val="center"/>
              <w:rPr>
                <w:b/>
                <w:bCs/>
                <w:lang w:val="pt-PT"/>
              </w:rPr>
            </w:pPr>
            <w:r w:rsidRPr="004E1D2E">
              <w:rPr>
                <w:b/>
                <w:bCs/>
                <w:lang w:val="pt-PT"/>
              </w:rPr>
              <w:t>Permissão Numérica</w:t>
            </w:r>
          </w:p>
        </w:tc>
        <w:tc>
          <w:tcPr>
            <w:tcW w:w="1604" w:type="dxa"/>
            <w:vAlign w:val="center"/>
            <w:hideMark/>
          </w:tcPr>
          <w:p w14:paraId="74A00071" w14:textId="77777777" w:rsidR="004E1D2E" w:rsidRPr="004E1D2E" w:rsidRDefault="004E1D2E" w:rsidP="004E1D2E">
            <w:pPr>
              <w:jc w:val="center"/>
              <w:rPr>
                <w:b/>
                <w:bCs/>
                <w:lang w:val="pt-PT"/>
              </w:rPr>
            </w:pPr>
            <w:r w:rsidRPr="004E1D2E">
              <w:rPr>
                <w:b/>
                <w:bCs/>
                <w:lang w:val="pt-PT"/>
              </w:rPr>
              <w:t>Permissão (</w:t>
            </w:r>
            <w:proofErr w:type="spellStart"/>
            <w:r w:rsidRPr="004E1D2E">
              <w:rPr>
                <w:b/>
                <w:bCs/>
                <w:lang w:val="pt-PT"/>
              </w:rPr>
              <w:t>rwx</w:t>
            </w:r>
            <w:proofErr w:type="spellEnd"/>
            <w:r w:rsidRPr="004E1D2E">
              <w:rPr>
                <w:b/>
                <w:bCs/>
                <w:lang w:val="pt-PT"/>
              </w:rPr>
              <w:t>)</w:t>
            </w:r>
          </w:p>
        </w:tc>
        <w:tc>
          <w:tcPr>
            <w:tcW w:w="1603" w:type="dxa"/>
            <w:vAlign w:val="center"/>
            <w:hideMark/>
          </w:tcPr>
          <w:p w14:paraId="393DE630" w14:textId="77777777" w:rsidR="004E1D2E" w:rsidRPr="004E1D2E" w:rsidRDefault="004E1D2E" w:rsidP="004E1D2E">
            <w:pPr>
              <w:jc w:val="center"/>
              <w:rPr>
                <w:b/>
                <w:bCs/>
                <w:lang w:val="pt-PT"/>
              </w:rPr>
            </w:pPr>
            <w:r w:rsidRPr="004E1D2E">
              <w:rPr>
                <w:b/>
                <w:bCs/>
                <w:lang w:val="pt-PT"/>
              </w:rPr>
              <w:t>Comando Executado</w:t>
            </w:r>
          </w:p>
        </w:tc>
        <w:tc>
          <w:tcPr>
            <w:tcW w:w="1604" w:type="dxa"/>
            <w:vAlign w:val="center"/>
            <w:hideMark/>
          </w:tcPr>
          <w:p w14:paraId="16B49216" w14:textId="77777777" w:rsidR="004E1D2E" w:rsidRPr="004E1D2E" w:rsidRDefault="004E1D2E" w:rsidP="004E1D2E">
            <w:pPr>
              <w:jc w:val="center"/>
              <w:rPr>
                <w:b/>
                <w:bCs/>
                <w:lang w:val="pt-PT"/>
              </w:rPr>
            </w:pPr>
            <w:r w:rsidRPr="004E1D2E">
              <w:rPr>
                <w:b/>
                <w:bCs/>
                <w:lang w:val="pt-PT"/>
              </w:rPr>
              <w:t>Justificativa de Segurança</w:t>
            </w:r>
          </w:p>
        </w:tc>
      </w:tr>
      <w:tr w:rsidR="004E1D2E" w:rsidRPr="004E1D2E" w14:paraId="56CBE57C" w14:textId="77777777" w:rsidTr="004E1D2E">
        <w:tc>
          <w:tcPr>
            <w:tcW w:w="1603" w:type="dxa"/>
            <w:vAlign w:val="center"/>
            <w:hideMark/>
          </w:tcPr>
          <w:p w14:paraId="635B9B1D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1. Arquivo de configuração</w:t>
            </w:r>
          </w:p>
        </w:tc>
        <w:tc>
          <w:tcPr>
            <w:tcW w:w="1604" w:type="dxa"/>
            <w:vAlign w:val="center"/>
            <w:hideMark/>
          </w:tcPr>
          <w:p w14:paraId="4C5A9E85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proofErr w:type="spellStart"/>
            <w:r w:rsidRPr="004E1D2E">
              <w:rPr>
                <w:lang w:val="pt-PT"/>
              </w:rPr>
              <w:t>configuracao.conf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4B803F3D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b/>
                <w:bCs/>
                <w:lang w:val="pt-PT"/>
              </w:rPr>
              <w:t>600</w:t>
            </w:r>
          </w:p>
        </w:tc>
        <w:tc>
          <w:tcPr>
            <w:tcW w:w="1604" w:type="dxa"/>
            <w:vAlign w:val="center"/>
            <w:hideMark/>
          </w:tcPr>
          <w:p w14:paraId="1206E8B8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-</w:t>
            </w:r>
            <w:proofErr w:type="spellStart"/>
            <w:r w:rsidRPr="004E1D2E">
              <w:rPr>
                <w:lang w:val="pt-PT"/>
              </w:rPr>
              <w:t>rw</w:t>
            </w:r>
            <w:proofErr w:type="spellEnd"/>
            <w:r w:rsidRPr="004E1D2E">
              <w:rPr>
                <w:lang w:val="pt-PT"/>
              </w:rPr>
              <w:t>-------</w:t>
            </w:r>
          </w:p>
        </w:tc>
        <w:tc>
          <w:tcPr>
            <w:tcW w:w="1603" w:type="dxa"/>
            <w:vAlign w:val="center"/>
            <w:hideMark/>
          </w:tcPr>
          <w:p w14:paraId="2E1AA15A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proofErr w:type="spellStart"/>
            <w:r w:rsidRPr="004E1D2E">
              <w:rPr>
                <w:lang w:val="pt-PT"/>
              </w:rPr>
              <w:t>chmod</w:t>
            </w:r>
            <w:proofErr w:type="spellEnd"/>
            <w:r w:rsidRPr="004E1D2E">
              <w:rPr>
                <w:lang w:val="pt-PT"/>
              </w:rPr>
              <w:t xml:space="preserve"> 600 </w:t>
            </w:r>
            <w:proofErr w:type="spellStart"/>
            <w:r w:rsidRPr="004E1D2E">
              <w:rPr>
                <w:lang w:val="pt-PT"/>
              </w:rPr>
              <w:t>configuracao.conf</w:t>
            </w:r>
            <w:proofErr w:type="spellEnd"/>
          </w:p>
        </w:tc>
        <w:tc>
          <w:tcPr>
            <w:tcW w:w="1604" w:type="dxa"/>
            <w:vAlign w:val="center"/>
            <w:hideMark/>
          </w:tcPr>
          <w:p w14:paraId="4EACD09D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 xml:space="preserve">Máxima segurança: apenas o </w:t>
            </w:r>
            <w:r w:rsidRPr="004E1D2E">
              <w:rPr>
                <w:lang w:val="pt-PT"/>
              </w:rPr>
              <w:lastRenderedPageBreak/>
              <w:t>dono pode ler e escrever.</w:t>
            </w:r>
          </w:p>
        </w:tc>
      </w:tr>
      <w:tr w:rsidR="004E1D2E" w:rsidRPr="004E1D2E" w14:paraId="14F7CD5D" w14:textId="77777777" w:rsidTr="004E1D2E">
        <w:tc>
          <w:tcPr>
            <w:tcW w:w="1603" w:type="dxa"/>
            <w:vAlign w:val="center"/>
            <w:hideMark/>
          </w:tcPr>
          <w:p w14:paraId="672FA6B4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lastRenderedPageBreak/>
              <w:t>2. Log de acesso</w:t>
            </w:r>
          </w:p>
        </w:tc>
        <w:tc>
          <w:tcPr>
            <w:tcW w:w="1604" w:type="dxa"/>
            <w:vAlign w:val="center"/>
            <w:hideMark/>
          </w:tcPr>
          <w:p w14:paraId="2A1B2D5F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proofErr w:type="spellStart"/>
            <w:r w:rsidRPr="004E1D2E">
              <w:rPr>
                <w:lang w:val="pt-PT"/>
              </w:rPr>
              <w:t>logs</w:t>
            </w:r>
            <w:proofErr w:type="spellEnd"/>
            <w:r w:rsidRPr="004E1D2E">
              <w:rPr>
                <w:lang w:val="pt-PT"/>
              </w:rPr>
              <w:t>/acesso.log</w:t>
            </w:r>
          </w:p>
        </w:tc>
        <w:tc>
          <w:tcPr>
            <w:tcW w:w="1603" w:type="dxa"/>
            <w:vAlign w:val="center"/>
            <w:hideMark/>
          </w:tcPr>
          <w:p w14:paraId="6FA85127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b/>
                <w:bCs/>
                <w:lang w:val="pt-PT"/>
              </w:rPr>
              <w:t>644</w:t>
            </w:r>
          </w:p>
        </w:tc>
        <w:tc>
          <w:tcPr>
            <w:tcW w:w="1604" w:type="dxa"/>
            <w:vAlign w:val="center"/>
            <w:hideMark/>
          </w:tcPr>
          <w:p w14:paraId="273E357D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-</w:t>
            </w:r>
            <w:proofErr w:type="spellStart"/>
            <w:r w:rsidRPr="004E1D2E">
              <w:rPr>
                <w:lang w:val="pt-PT"/>
              </w:rPr>
              <w:t>rw</w:t>
            </w:r>
            <w:proofErr w:type="spellEnd"/>
            <w:r w:rsidRPr="004E1D2E">
              <w:rPr>
                <w:lang w:val="pt-PT"/>
              </w:rPr>
              <w:t>-r--r--</w:t>
            </w:r>
          </w:p>
        </w:tc>
        <w:tc>
          <w:tcPr>
            <w:tcW w:w="1603" w:type="dxa"/>
            <w:vAlign w:val="center"/>
            <w:hideMark/>
          </w:tcPr>
          <w:p w14:paraId="1896BAAE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proofErr w:type="spellStart"/>
            <w:r w:rsidRPr="004E1D2E">
              <w:rPr>
                <w:lang w:val="pt-PT"/>
              </w:rPr>
              <w:t>chmod</w:t>
            </w:r>
            <w:proofErr w:type="spellEnd"/>
            <w:r w:rsidRPr="004E1D2E">
              <w:rPr>
                <w:lang w:val="pt-PT"/>
              </w:rPr>
              <w:t xml:space="preserve"> 644 </w:t>
            </w:r>
            <w:proofErr w:type="spellStart"/>
            <w:r w:rsidRPr="004E1D2E">
              <w:rPr>
                <w:lang w:val="pt-PT"/>
              </w:rPr>
              <w:t>logs</w:t>
            </w:r>
            <w:proofErr w:type="spellEnd"/>
            <w:r w:rsidRPr="004E1D2E">
              <w:rPr>
                <w:lang w:val="pt-PT"/>
              </w:rPr>
              <w:t>/acesso.log</w:t>
            </w:r>
          </w:p>
        </w:tc>
        <w:tc>
          <w:tcPr>
            <w:tcW w:w="1604" w:type="dxa"/>
            <w:vAlign w:val="center"/>
            <w:hideMark/>
          </w:tcPr>
          <w:p w14:paraId="69845683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Leitura para todos, escrita restrita ao sistema.</w:t>
            </w:r>
          </w:p>
        </w:tc>
      </w:tr>
      <w:tr w:rsidR="004E1D2E" w:rsidRPr="004E1D2E" w14:paraId="50610900" w14:textId="77777777" w:rsidTr="004E1D2E">
        <w:tc>
          <w:tcPr>
            <w:tcW w:w="1603" w:type="dxa"/>
            <w:vAlign w:val="center"/>
            <w:hideMark/>
          </w:tcPr>
          <w:p w14:paraId="018E203C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3. Script executável</w:t>
            </w:r>
          </w:p>
        </w:tc>
        <w:tc>
          <w:tcPr>
            <w:tcW w:w="1604" w:type="dxa"/>
            <w:vAlign w:val="center"/>
            <w:hideMark/>
          </w:tcPr>
          <w:p w14:paraId="44776128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scripts/rotina_diaria.sh</w:t>
            </w:r>
          </w:p>
        </w:tc>
        <w:tc>
          <w:tcPr>
            <w:tcW w:w="1603" w:type="dxa"/>
            <w:vAlign w:val="center"/>
            <w:hideMark/>
          </w:tcPr>
          <w:p w14:paraId="32D720B0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b/>
                <w:bCs/>
                <w:lang w:val="pt-PT"/>
              </w:rPr>
              <w:t>744</w:t>
            </w:r>
          </w:p>
        </w:tc>
        <w:tc>
          <w:tcPr>
            <w:tcW w:w="1604" w:type="dxa"/>
            <w:vAlign w:val="center"/>
            <w:hideMark/>
          </w:tcPr>
          <w:p w14:paraId="020DC720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-</w:t>
            </w:r>
            <w:proofErr w:type="spellStart"/>
            <w:r w:rsidRPr="004E1D2E">
              <w:rPr>
                <w:lang w:val="pt-PT"/>
              </w:rPr>
              <w:t>rwxr</w:t>
            </w:r>
            <w:proofErr w:type="spellEnd"/>
            <w:r w:rsidRPr="004E1D2E">
              <w:rPr>
                <w:lang w:val="pt-PT"/>
              </w:rPr>
              <w:t>--r--</w:t>
            </w:r>
          </w:p>
        </w:tc>
        <w:tc>
          <w:tcPr>
            <w:tcW w:w="1603" w:type="dxa"/>
            <w:vAlign w:val="center"/>
            <w:hideMark/>
          </w:tcPr>
          <w:p w14:paraId="659CB92A" w14:textId="77777777" w:rsidR="004E1D2E" w:rsidRPr="004E1D2E" w:rsidRDefault="004E1D2E" w:rsidP="004E1D2E">
            <w:pPr>
              <w:jc w:val="center"/>
            </w:pPr>
            <w:proofErr w:type="spellStart"/>
            <w:r w:rsidRPr="004E1D2E">
              <w:t>chmod</w:t>
            </w:r>
            <w:proofErr w:type="spellEnd"/>
            <w:r w:rsidRPr="004E1D2E">
              <w:t xml:space="preserve"> 744 scripts/rotina_diaria.sh</w:t>
            </w:r>
          </w:p>
        </w:tc>
        <w:tc>
          <w:tcPr>
            <w:tcW w:w="1604" w:type="dxa"/>
            <w:vAlign w:val="center"/>
            <w:hideMark/>
          </w:tcPr>
          <w:p w14:paraId="48787659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Permite execução pelo dono e leitura por outros usuários.</w:t>
            </w:r>
          </w:p>
        </w:tc>
      </w:tr>
      <w:tr w:rsidR="004E1D2E" w:rsidRPr="004E1D2E" w14:paraId="4C0F2F31" w14:textId="77777777" w:rsidTr="004E1D2E">
        <w:tc>
          <w:tcPr>
            <w:tcW w:w="1603" w:type="dxa"/>
            <w:vAlign w:val="center"/>
            <w:hideMark/>
          </w:tcPr>
          <w:p w14:paraId="35A32895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4. Diretório público</w:t>
            </w:r>
          </w:p>
        </w:tc>
        <w:tc>
          <w:tcPr>
            <w:tcW w:w="1604" w:type="dxa"/>
            <w:vAlign w:val="center"/>
            <w:hideMark/>
          </w:tcPr>
          <w:p w14:paraId="4F589EF7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publico/</w:t>
            </w:r>
          </w:p>
        </w:tc>
        <w:tc>
          <w:tcPr>
            <w:tcW w:w="1603" w:type="dxa"/>
            <w:vAlign w:val="center"/>
            <w:hideMark/>
          </w:tcPr>
          <w:p w14:paraId="15D74479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b/>
                <w:bCs/>
                <w:lang w:val="pt-PT"/>
              </w:rPr>
              <w:t>755</w:t>
            </w:r>
          </w:p>
        </w:tc>
        <w:tc>
          <w:tcPr>
            <w:tcW w:w="1604" w:type="dxa"/>
            <w:vAlign w:val="center"/>
            <w:hideMark/>
          </w:tcPr>
          <w:p w14:paraId="7E6A8828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proofErr w:type="spellStart"/>
            <w:r w:rsidRPr="004E1D2E">
              <w:rPr>
                <w:lang w:val="pt-PT"/>
              </w:rPr>
              <w:t>drwxr</w:t>
            </w:r>
            <w:proofErr w:type="spellEnd"/>
            <w:r w:rsidRPr="004E1D2E">
              <w:rPr>
                <w:lang w:val="pt-PT"/>
              </w:rPr>
              <w:t>-</w:t>
            </w:r>
            <w:proofErr w:type="spellStart"/>
            <w:r w:rsidRPr="004E1D2E">
              <w:rPr>
                <w:lang w:val="pt-PT"/>
              </w:rPr>
              <w:t>xr</w:t>
            </w:r>
            <w:proofErr w:type="spellEnd"/>
            <w:r w:rsidRPr="004E1D2E">
              <w:rPr>
                <w:lang w:val="pt-PT"/>
              </w:rPr>
              <w:t>-x</w:t>
            </w:r>
          </w:p>
        </w:tc>
        <w:tc>
          <w:tcPr>
            <w:tcW w:w="1603" w:type="dxa"/>
            <w:vAlign w:val="center"/>
            <w:hideMark/>
          </w:tcPr>
          <w:p w14:paraId="57F65B32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proofErr w:type="spellStart"/>
            <w:r w:rsidRPr="004E1D2E">
              <w:rPr>
                <w:lang w:val="pt-PT"/>
              </w:rPr>
              <w:t>chmod</w:t>
            </w:r>
            <w:proofErr w:type="spellEnd"/>
            <w:r w:rsidRPr="004E1D2E">
              <w:rPr>
                <w:lang w:val="pt-PT"/>
              </w:rPr>
              <w:t xml:space="preserve"> 755 publico</w:t>
            </w:r>
          </w:p>
        </w:tc>
        <w:tc>
          <w:tcPr>
            <w:tcW w:w="1604" w:type="dxa"/>
            <w:vAlign w:val="center"/>
            <w:hideMark/>
          </w:tcPr>
          <w:p w14:paraId="21155FF6" w14:textId="77777777" w:rsidR="004E1D2E" w:rsidRPr="004E1D2E" w:rsidRDefault="004E1D2E" w:rsidP="004E1D2E">
            <w:pPr>
              <w:jc w:val="center"/>
              <w:rPr>
                <w:lang w:val="pt-PT"/>
              </w:rPr>
            </w:pPr>
            <w:r w:rsidRPr="004E1D2E">
              <w:rPr>
                <w:lang w:val="pt-PT"/>
              </w:rPr>
              <w:t>Padrão de diretório web: acesso de leitura e execução público, modificação apenas pelo dono.</w:t>
            </w:r>
          </w:p>
        </w:tc>
      </w:tr>
    </w:tbl>
    <w:p w14:paraId="77CD9CD0" w14:textId="38E2F228" w:rsidR="004E1D2E" w:rsidRDefault="004E1D2E" w:rsidP="004E1D2E">
      <w:pPr>
        <w:pStyle w:val="Ttulo2"/>
        <w:spacing w:before="360" w:after="360"/>
        <w:rPr>
          <w:lang w:val="pt-PT"/>
        </w:rPr>
      </w:pPr>
      <w:r>
        <w:rPr>
          <w:lang w:val="pt-PT"/>
        </w:rPr>
        <w:t>4.4 Teste do script</w:t>
      </w:r>
    </w:p>
    <w:p w14:paraId="7E2612FD" w14:textId="7A1000DD" w:rsidR="004E1D2E" w:rsidRDefault="004E1D2E" w:rsidP="004E1D2E">
      <w:pPr>
        <w:rPr>
          <w:lang w:val="pt-PT"/>
        </w:rPr>
      </w:pPr>
      <w:r w:rsidRPr="004E1D2E">
        <w:rPr>
          <w:lang w:val="pt-PT"/>
        </w:rPr>
        <w:t>Após aplicar as permissões, foi executado:</w:t>
      </w:r>
    </w:p>
    <w:p w14:paraId="7B34C3F3" w14:textId="5B160966" w:rsidR="004E1D2E" w:rsidRDefault="004E1D2E" w:rsidP="004E1D2E">
      <w:pPr>
        <w:rPr>
          <w:lang w:val="pt-PT"/>
        </w:rPr>
      </w:pPr>
      <w:r w:rsidRPr="004E1D2E">
        <w:rPr>
          <w:lang w:val="pt-PT"/>
        </w:rPr>
        <w:t>./scripts/rotina_diaria.sh</w:t>
      </w:r>
    </w:p>
    <w:p w14:paraId="1ECCEE4A" w14:textId="77777777" w:rsidR="004E1D2E" w:rsidRPr="004E1D2E" w:rsidRDefault="004E1D2E" w:rsidP="004E1D2E">
      <w:pPr>
        <w:rPr>
          <w:lang w:val="pt-PT"/>
        </w:rPr>
      </w:pPr>
      <w:r w:rsidRPr="004E1D2E">
        <w:rPr>
          <w:lang w:val="pt-PT"/>
        </w:rPr>
        <w:t>Resultado:</w:t>
      </w:r>
    </w:p>
    <w:p w14:paraId="0B34AE9C" w14:textId="77777777" w:rsidR="004E1D2E" w:rsidRPr="004E1D2E" w:rsidRDefault="004E1D2E" w:rsidP="004E1D2E">
      <w:pPr>
        <w:pStyle w:val="PargrafodaLista"/>
        <w:numPr>
          <w:ilvl w:val="0"/>
          <w:numId w:val="32"/>
        </w:numPr>
        <w:rPr>
          <w:lang w:val="pt-PT"/>
        </w:rPr>
      </w:pPr>
      <w:r w:rsidRPr="004E1D2E">
        <w:rPr>
          <w:lang w:val="pt-PT"/>
        </w:rPr>
        <w:t xml:space="preserve">O arquivo </w:t>
      </w:r>
      <w:proofErr w:type="spellStart"/>
      <w:r w:rsidRPr="004E1D2E">
        <w:rPr>
          <w:lang w:val="pt-PT"/>
        </w:rPr>
        <w:t>logs</w:t>
      </w:r>
      <w:proofErr w:type="spellEnd"/>
      <w:r w:rsidRPr="004E1D2E">
        <w:rPr>
          <w:lang w:val="pt-PT"/>
        </w:rPr>
        <w:t>/rotina.log foi criado com sucesso.</w:t>
      </w:r>
    </w:p>
    <w:p w14:paraId="552C2326" w14:textId="77777777" w:rsidR="004E1D2E" w:rsidRPr="004E1D2E" w:rsidRDefault="004E1D2E" w:rsidP="004E1D2E">
      <w:pPr>
        <w:pStyle w:val="PargrafodaLista"/>
        <w:numPr>
          <w:ilvl w:val="0"/>
          <w:numId w:val="32"/>
        </w:numPr>
        <w:rPr>
          <w:lang w:val="pt-PT"/>
        </w:rPr>
      </w:pPr>
      <w:r w:rsidRPr="004E1D2E">
        <w:rPr>
          <w:lang w:val="pt-PT"/>
        </w:rPr>
        <w:t xml:space="preserve">O script registrou corretamente a data e o nome do </w:t>
      </w:r>
      <w:proofErr w:type="spellStart"/>
      <w:r w:rsidRPr="004E1D2E">
        <w:rPr>
          <w:lang w:val="pt-PT"/>
        </w:rPr>
        <w:t>host</w:t>
      </w:r>
      <w:proofErr w:type="spellEnd"/>
      <w:r w:rsidRPr="004E1D2E">
        <w:rPr>
          <w:lang w:val="pt-PT"/>
        </w:rPr>
        <w:t>.</w:t>
      </w:r>
    </w:p>
    <w:p w14:paraId="212C1074" w14:textId="445301FE" w:rsidR="004E1D2E" w:rsidRPr="004E1D2E" w:rsidRDefault="004E1D2E" w:rsidP="004E1D2E">
      <w:pPr>
        <w:pStyle w:val="PargrafodaLista"/>
        <w:numPr>
          <w:ilvl w:val="0"/>
          <w:numId w:val="32"/>
        </w:numPr>
        <w:rPr>
          <w:lang w:val="pt-PT"/>
        </w:rPr>
      </w:pPr>
      <w:r w:rsidRPr="004E1D2E">
        <w:rPr>
          <w:lang w:val="pt-PT"/>
        </w:rPr>
        <w:lastRenderedPageBreak/>
        <w:t>As permissões permitiram execução apenas pelo dono, conforme esperado.</w:t>
      </w:r>
    </w:p>
    <w:p w14:paraId="56178B2B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14:paraId="56C8EAB5" w14:textId="77777777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>As permissões configuradas foram aplicadas corretamente, refletindo a hierarquia de acesso e segurança adequada para cada tipo de arquivo.</w:t>
      </w:r>
    </w:p>
    <w:p w14:paraId="45139C04" w14:textId="74E10E06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 xml:space="preserve">O comando </w:t>
      </w:r>
      <w:proofErr w:type="spellStart"/>
      <w:r w:rsidRPr="004E1D2E">
        <w:rPr>
          <w:lang w:val="pt-BR"/>
        </w:rPr>
        <w:t>ls</w:t>
      </w:r>
      <w:proofErr w:type="spellEnd"/>
      <w:r w:rsidRPr="004E1D2E">
        <w:rPr>
          <w:lang w:val="pt-BR"/>
        </w:rPr>
        <w:t xml:space="preserve"> -l confirmou as permissões definidas em todos os casos, e o script executou com sucesso, demonstrando o controle de execução e proteção de arquivos sensíveis.</w:t>
      </w:r>
    </w:p>
    <w:p w14:paraId="65E0391F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14:paraId="3D1034DB" w14:textId="77777777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>Necessidade de ajustar o caminho de execução (./scripts/rotina_diaria.sh) para garantir permissão de execução.</w:t>
      </w:r>
    </w:p>
    <w:p w14:paraId="73C249CA" w14:textId="77777777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>Atenção aos modos de permissão quando arquivos são editados com privilégios administrativos (</w:t>
      </w:r>
      <w:proofErr w:type="spellStart"/>
      <w:r w:rsidRPr="004E1D2E">
        <w:rPr>
          <w:lang w:val="pt-BR"/>
        </w:rPr>
        <w:t>sudo</w:t>
      </w:r>
      <w:proofErr w:type="spellEnd"/>
      <w:r w:rsidRPr="004E1D2E">
        <w:rPr>
          <w:lang w:val="pt-BR"/>
        </w:rPr>
        <w:t>).</w:t>
      </w:r>
    </w:p>
    <w:p w14:paraId="4DCA2A44" w14:textId="2C81BC98" w:rsidR="00ED6AC4" w:rsidRPr="00ED6AC4" w:rsidRDefault="004E1D2E" w:rsidP="004E1D2E">
      <w:pPr>
        <w:rPr>
          <w:lang w:val="pt-BR"/>
        </w:rPr>
      </w:pPr>
      <w:r w:rsidRPr="004E1D2E">
        <w:rPr>
          <w:lang w:val="pt-BR"/>
        </w:rPr>
        <w:t>Lembrar de usar o parâmetro -d ao verificar permissões de diretórios (</w:t>
      </w:r>
      <w:proofErr w:type="spellStart"/>
      <w:r w:rsidRPr="004E1D2E">
        <w:rPr>
          <w:lang w:val="pt-BR"/>
        </w:rPr>
        <w:t>ls</w:t>
      </w:r>
      <w:proofErr w:type="spellEnd"/>
      <w:r w:rsidRPr="004E1D2E">
        <w:rPr>
          <w:lang w:val="pt-BR"/>
        </w:rPr>
        <w:t xml:space="preserve"> -</w:t>
      </w:r>
      <w:proofErr w:type="spellStart"/>
      <w:r w:rsidRPr="004E1D2E">
        <w:rPr>
          <w:lang w:val="pt-BR"/>
        </w:rPr>
        <w:t>ld</w:t>
      </w:r>
      <w:proofErr w:type="spellEnd"/>
      <w:r w:rsidRPr="004E1D2E">
        <w:rPr>
          <w:lang w:val="pt-BR"/>
        </w:rPr>
        <w:t xml:space="preserve"> </w:t>
      </w:r>
      <w:proofErr w:type="spellStart"/>
      <w:r w:rsidRPr="004E1D2E">
        <w:rPr>
          <w:lang w:val="pt-BR"/>
        </w:rPr>
        <w:t>publico</w:t>
      </w:r>
      <w:proofErr w:type="spellEnd"/>
      <w:r w:rsidRPr="004E1D2E">
        <w:rPr>
          <w:lang w:val="pt-BR"/>
        </w:rPr>
        <w:t>).</w:t>
      </w:r>
    </w:p>
    <w:p w14:paraId="1DC67B04" w14:textId="77777777"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7. Conclusão</w:t>
      </w:r>
    </w:p>
    <w:p w14:paraId="172ED643" w14:textId="77777777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>A atividade possibilitou compreender a importância do gerenciamento de permissões no Linux como mecanismo de segurança e organização em servidores.</w:t>
      </w:r>
    </w:p>
    <w:p w14:paraId="7ADE9537" w14:textId="77777777" w:rsidR="004E1D2E" w:rsidRPr="004E1D2E" w:rsidRDefault="004E1D2E" w:rsidP="004E1D2E">
      <w:pPr>
        <w:rPr>
          <w:lang w:val="pt-BR"/>
        </w:rPr>
      </w:pPr>
      <w:r w:rsidRPr="004E1D2E">
        <w:rPr>
          <w:lang w:val="pt-BR"/>
        </w:rPr>
        <w:t>Os principais aprendizados incluem:</w:t>
      </w:r>
    </w:p>
    <w:p w14:paraId="0D1A49FC" w14:textId="77777777" w:rsidR="004E1D2E" w:rsidRPr="004E1D2E" w:rsidRDefault="004E1D2E" w:rsidP="004E1D2E">
      <w:pPr>
        <w:pStyle w:val="PargrafodaLista"/>
        <w:numPr>
          <w:ilvl w:val="0"/>
          <w:numId w:val="33"/>
        </w:numPr>
        <w:rPr>
          <w:lang w:val="pt-BR"/>
        </w:rPr>
      </w:pPr>
      <w:r w:rsidRPr="004E1D2E">
        <w:rPr>
          <w:lang w:val="pt-BR"/>
        </w:rPr>
        <w:t>Interpretação das permissões em notação numérica e simbólica (</w:t>
      </w:r>
      <w:proofErr w:type="spellStart"/>
      <w:r w:rsidRPr="004E1D2E">
        <w:rPr>
          <w:lang w:val="pt-BR"/>
        </w:rPr>
        <w:t>rwx</w:t>
      </w:r>
      <w:proofErr w:type="spellEnd"/>
      <w:r w:rsidRPr="004E1D2E">
        <w:rPr>
          <w:lang w:val="pt-BR"/>
        </w:rPr>
        <w:t>).</w:t>
      </w:r>
    </w:p>
    <w:p w14:paraId="23AC174F" w14:textId="77777777" w:rsidR="004E1D2E" w:rsidRPr="004E1D2E" w:rsidRDefault="004E1D2E" w:rsidP="004E1D2E">
      <w:pPr>
        <w:pStyle w:val="PargrafodaLista"/>
        <w:numPr>
          <w:ilvl w:val="0"/>
          <w:numId w:val="33"/>
        </w:numPr>
        <w:rPr>
          <w:lang w:val="pt-BR"/>
        </w:rPr>
      </w:pPr>
      <w:r w:rsidRPr="004E1D2E">
        <w:rPr>
          <w:lang w:val="pt-BR"/>
        </w:rPr>
        <w:t>Definição de políticas de acesso baseadas em segurança e função.</w:t>
      </w:r>
    </w:p>
    <w:p w14:paraId="52D73B63" w14:textId="77777777" w:rsidR="004E1D2E" w:rsidRPr="004E1D2E" w:rsidRDefault="004E1D2E" w:rsidP="004E1D2E">
      <w:pPr>
        <w:pStyle w:val="PargrafodaLista"/>
        <w:numPr>
          <w:ilvl w:val="0"/>
          <w:numId w:val="33"/>
        </w:numPr>
        <w:rPr>
          <w:lang w:val="pt-BR"/>
        </w:rPr>
      </w:pPr>
      <w:r w:rsidRPr="004E1D2E">
        <w:rPr>
          <w:lang w:val="pt-BR"/>
        </w:rPr>
        <w:t>Criação de um ambiente simulado de servidor para testes práticos.</w:t>
      </w:r>
    </w:p>
    <w:p w14:paraId="3BFFC79C" w14:textId="0531087D" w:rsidR="004E1D2E" w:rsidRPr="004E1D2E" w:rsidRDefault="004E1D2E" w:rsidP="004E1D2E">
      <w:pPr>
        <w:pStyle w:val="PargrafodaLista"/>
        <w:numPr>
          <w:ilvl w:val="0"/>
          <w:numId w:val="33"/>
        </w:numPr>
        <w:rPr>
          <w:lang w:val="pt-BR"/>
        </w:rPr>
      </w:pPr>
      <w:r w:rsidRPr="004E1D2E">
        <w:rPr>
          <w:lang w:val="pt-BR"/>
        </w:rPr>
        <w:t>Entendimento do papel do CHMOD na proteção de arquivos críticos e scripts automatizados.</w:t>
      </w:r>
    </w:p>
    <w:p w14:paraId="72CB0793" w14:textId="76555ACA" w:rsidR="00ED6AC4" w:rsidRDefault="004E1D2E" w:rsidP="00ED6AC4">
      <w:pPr>
        <w:pStyle w:val="Ttulo1"/>
        <w:rPr>
          <w:lang w:val="pt-BR"/>
        </w:rPr>
      </w:pPr>
      <w:r>
        <w:rPr>
          <w:lang w:val="pt-BR"/>
        </w:rPr>
        <w:lastRenderedPageBreak/>
        <w:t>8 reflexão final</w:t>
      </w:r>
    </w:p>
    <w:p w14:paraId="1AABFC15" w14:textId="18A9D9E2" w:rsidR="00ED6AC4" w:rsidRPr="00ED6AC4" w:rsidRDefault="004E1D2E" w:rsidP="00ED6AC4">
      <w:pPr>
        <w:rPr>
          <w:lang w:val="pt-BR"/>
        </w:rPr>
      </w:pPr>
      <w:r w:rsidRPr="004E1D2E">
        <w:rPr>
          <w:lang w:val="pt-BR"/>
        </w:rPr>
        <w:t>Se o script rotina_diaria.sh tivesse a permissão 644 (-</w:t>
      </w:r>
      <w:proofErr w:type="spellStart"/>
      <w:r w:rsidRPr="004E1D2E">
        <w:rPr>
          <w:lang w:val="pt-BR"/>
        </w:rPr>
        <w:t>rw</w:t>
      </w:r>
      <w:proofErr w:type="spellEnd"/>
      <w:r w:rsidRPr="004E1D2E">
        <w:rPr>
          <w:lang w:val="pt-BR"/>
        </w:rPr>
        <w:t>-r--r--), ele não poderia ser executado, pois faltaria o bit “x” (execute) para o usuário proprietário. Assim, o sistema não reconheceria o arquivo como um programa, resultando em erro de permissão durante a execução.</w:t>
      </w:r>
    </w:p>
    <w:sectPr w:rsidR="00ED6AC4" w:rsidRPr="00ED6AC4" w:rsidSect="00FA5957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04643" w14:textId="77777777" w:rsidR="003A2F72" w:rsidRDefault="003A2F72" w:rsidP="00FA5957">
      <w:pPr>
        <w:spacing w:line="240" w:lineRule="auto"/>
      </w:pPr>
      <w:r>
        <w:separator/>
      </w:r>
    </w:p>
  </w:endnote>
  <w:endnote w:type="continuationSeparator" w:id="0">
    <w:p w14:paraId="0C1FCF30" w14:textId="77777777" w:rsidR="003A2F72" w:rsidRDefault="003A2F72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001FD" w14:textId="77777777" w:rsidR="003A2F72" w:rsidRDefault="003A2F72" w:rsidP="00FA5957">
      <w:pPr>
        <w:spacing w:line="240" w:lineRule="auto"/>
      </w:pPr>
      <w:r>
        <w:separator/>
      </w:r>
    </w:p>
  </w:footnote>
  <w:footnote w:type="continuationSeparator" w:id="0">
    <w:p w14:paraId="131F08D0" w14:textId="77777777" w:rsidR="003A2F72" w:rsidRDefault="003A2F72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E4896" w14:textId="77777777"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9F4890" wp14:editId="09AF8EF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3442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14:paraId="023D86FF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9F4890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14:paraId="2F0C3442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14:paraId="023D86FF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10CAC"/>
    <w:multiLevelType w:val="hybridMultilevel"/>
    <w:tmpl w:val="A0240002"/>
    <w:lvl w:ilvl="0" w:tplc="3B80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76928"/>
    <w:multiLevelType w:val="hybridMultilevel"/>
    <w:tmpl w:val="6F2A271E"/>
    <w:lvl w:ilvl="0" w:tplc="665C4FF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B7375"/>
    <w:multiLevelType w:val="hybridMultilevel"/>
    <w:tmpl w:val="511289D2"/>
    <w:lvl w:ilvl="0" w:tplc="3B80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37766"/>
    <w:multiLevelType w:val="hybridMultilevel"/>
    <w:tmpl w:val="AE30F778"/>
    <w:lvl w:ilvl="0" w:tplc="3B80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0828">
    <w:abstractNumId w:val="8"/>
  </w:num>
  <w:num w:numId="2" w16cid:durableId="364672357">
    <w:abstractNumId w:val="6"/>
  </w:num>
  <w:num w:numId="3" w16cid:durableId="1407923921">
    <w:abstractNumId w:val="5"/>
  </w:num>
  <w:num w:numId="4" w16cid:durableId="1842156013">
    <w:abstractNumId w:val="4"/>
  </w:num>
  <w:num w:numId="5" w16cid:durableId="484199069">
    <w:abstractNumId w:val="7"/>
  </w:num>
  <w:num w:numId="6" w16cid:durableId="1537741726">
    <w:abstractNumId w:val="3"/>
  </w:num>
  <w:num w:numId="7" w16cid:durableId="1116481088">
    <w:abstractNumId w:val="2"/>
  </w:num>
  <w:num w:numId="8" w16cid:durableId="1299729535">
    <w:abstractNumId w:val="1"/>
  </w:num>
  <w:num w:numId="9" w16cid:durableId="1360357778">
    <w:abstractNumId w:val="0"/>
  </w:num>
  <w:num w:numId="10" w16cid:durableId="1934509963">
    <w:abstractNumId w:val="19"/>
  </w:num>
  <w:num w:numId="11" w16cid:durableId="411976985">
    <w:abstractNumId w:val="21"/>
  </w:num>
  <w:num w:numId="12" w16cid:durableId="830560873">
    <w:abstractNumId w:val="24"/>
  </w:num>
  <w:num w:numId="13" w16cid:durableId="1714765030">
    <w:abstractNumId w:val="26"/>
  </w:num>
  <w:num w:numId="14" w16cid:durableId="1378778955">
    <w:abstractNumId w:val="27"/>
  </w:num>
  <w:num w:numId="15" w16cid:durableId="1426726011">
    <w:abstractNumId w:val="23"/>
  </w:num>
  <w:num w:numId="16" w16cid:durableId="1780562754">
    <w:abstractNumId w:val="29"/>
  </w:num>
  <w:num w:numId="17" w16cid:durableId="2021736381">
    <w:abstractNumId w:val="15"/>
  </w:num>
  <w:num w:numId="18" w16cid:durableId="1248034495">
    <w:abstractNumId w:val="28"/>
  </w:num>
  <w:num w:numId="19" w16cid:durableId="1679651278">
    <w:abstractNumId w:val="16"/>
  </w:num>
  <w:num w:numId="20" w16cid:durableId="1370298570">
    <w:abstractNumId w:val="14"/>
  </w:num>
  <w:num w:numId="21" w16cid:durableId="1414083100">
    <w:abstractNumId w:val="12"/>
  </w:num>
  <w:num w:numId="22" w16cid:durableId="592014924">
    <w:abstractNumId w:val="11"/>
  </w:num>
  <w:num w:numId="23" w16cid:durableId="1990475099">
    <w:abstractNumId w:val="17"/>
  </w:num>
  <w:num w:numId="24" w16cid:durableId="795566781">
    <w:abstractNumId w:val="31"/>
  </w:num>
  <w:num w:numId="25" w16cid:durableId="1048802123">
    <w:abstractNumId w:val="10"/>
  </w:num>
  <w:num w:numId="26" w16cid:durableId="1103116022">
    <w:abstractNumId w:val="9"/>
  </w:num>
  <w:num w:numId="27" w16cid:durableId="1909146897">
    <w:abstractNumId w:val="13"/>
  </w:num>
  <w:num w:numId="28" w16cid:durableId="2137019401">
    <w:abstractNumId w:val="30"/>
  </w:num>
  <w:num w:numId="29" w16cid:durableId="1487209133">
    <w:abstractNumId w:val="25"/>
  </w:num>
  <w:num w:numId="30" w16cid:durableId="1983729990">
    <w:abstractNumId w:val="20"/>
  </w:num>
  <w:num w:numId="31" w16cid:durableId="557938004">
    <w:abstractNumId w:val="32"/>
  </w:num>
  <w:num w:numId="32" w16cid:durableId="920065477">
    <w:abstractNumId w:val="22"/>
  </w:num>
  <w:num w:numId="33" w16cid:durableId="10575840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B56"/>
    <w:rsid w:val="0015074B"/>
    <w:rsid w:val="0017623F"/>
    <w:rsid w:val="001F0967"/>
    <w:rsid w:val="00222B0A"/>
    <w:rsid w:val="0029639D"/>
    <w:rsid w:val="002E62DB"/>
    <w:rsid w:val="00326F90"/>
    <w:rsid w:val="00395426"/>
    <w:rsid w:val="003A2F72"/>
    <w:rsid w:val="00412974"/>
    <w:rsid w:val="004E1D2E"/>
    <w:rsid w:val="005A3698"/>
    <w:rsid w:val="005D7CA0"/>
    <w:rsid w:val="006202C7"/>
    <w:rsid w:val="00621F93"/>
    <w:rsid w:val="0067056E"/>
    <w:rsid w:val="006F21D9"/>
    <w:rsid w:val="007B0E05"/>
    <w:rsid w:val="00801E27"/>
    <w:rsid w:val="00915FBE"/>
    <w:rsid w:val="009A4F0C"/>
    <w:rsid w:val="00A77790"/>
    <w:rsid w:val="00A80DD3"/>
    <w:rsid w:val="00AA1D8D"/>
    <w:rsid w:val="00B47730"/>
    <w:rsid w:val="00C16386"/>
    <w:rsid w:val="00CB0664"/>
    <w:rsid w:val="00DD55CD"/>
    <w:rsid w:val="00ED6AC4"/>
    <w:rsid w:val="00EF5F31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E5CB86"/>
  <w14:defaultImageDpi w14:val="300"/>
  <w15:docId w15:val="{DCCEACD1-9AC7-4537-A7F0-1B2EC0E7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table" w:styleId="TabeladeGradeClara">
    <w:name w:val="Grid Table Light"/>
    <w:basedOn w:val="Tabelanormal"/>
    <w:uiPriority w:val="40"/>
    <w:rsid w:val="00ED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99DA29-ED22-47EB-8867-C32FDCC9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647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17</cp:revision>
  <cp:lastPrinted>2025-10-03T17:11:00Z</cp:lastPrinted>
  <dcterms:created xsi:type="dcterms:W3CDTF">2013-12-23T23:15:00Z</dcterms:created>
  <dcterms:modified xsi:type="dcterms:W3CDTF">2025-10-26T11:31:00Z</dcterms:modified>
</cp:coreProperties>
</file>