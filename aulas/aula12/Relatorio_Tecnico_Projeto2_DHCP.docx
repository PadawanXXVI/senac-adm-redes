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E27" w:rsidRPr="007B0E05" w:rsidRDefault="0067056E" w:rsidP="00FA5957">
      <w:pPr>
        <w:pStyle w:val="Ttulo"/>
      </w:pPr>
      <w:r w:rsidRPr="007B0E05">
        <w:t xml:space="preserve">Relatório Técnico – Projeto </w:t>
      </w:r>
      <w:proofErr w:type="gramStart"/>
      <w:r w:rsidRPr="007B0E05">
        <w:t>2</w:t>
      </w:r>
      <w:proofErr w:type="gramEnd"/>
      <w:r w:rsidRPr="007B0E05">
        <w:t xml:space="preserve"> (DHCP no Packet Tracer)</w:t>
      </w:r>
    </w:p>
    <w:p w:rsidR="00801E27" w:rsidRPr="007B0E05" w:rsidRDefault="0067056E" w:rsidP="007B0E05">
      <w:pPr>
        <w:pStyle w:val="Ttulo1"/>
        <w:rPr>
          <w:lang w:val="pt-BR"/>
        </w:rPr>
      </w:pPr>
      <w:r w:rsidRPr="007B0E05">
        <w:rPr>
          <w:lang w:val="pt-BR"/>
        </w:rPr>
        <w:t>Identificação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Disciplina</w:t>
      </w:r>
      <w:r w:rsidRPr="007B0E05">
        <w:rPr>
          <w:lang w:val="pt-BR"/>
        </w:rPr>
        <w:t>: Administração de Redes de Computadores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Professor</w:t>
      </w:r>
      <w:r w:rsidRPr="007B0E05">
        <w:rPr>
          <w:lang w:val="pt-BR"/>
        </w:rPr>
        <w:t>: Moisés Andrade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Aluno</w:t>
      </w:r>
      <w:r w:rsidRPr="007B0E05">
        <w:rPr>
          <w:lang w:val="pt-BR"/>
        </w:rPr>
        <w:t>: Anderson de Matos Guimarães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Data</w:t>
      </w:r>
      <w:r w:rsidRPr="007B0E05">
        <w:rPr>
          <w:lang w:val="pt-BR"/>
        </w:rPr>
        <w:t>: 23 de setembro de 2025</w:t>
      </w:r>
      <w:bookmarkStart w:id="0" w:name="_GoBack"/>
      <w:bookmarkEnd w:id="0"/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Atividade</w:t>
      </w:r>
      <w:r w:rsidRPr="007B0E05">
        <w:rPr>
          <w:lang w:val="pt-BR"/>
        </w:rPr>
        <w:t>: Projeto 2 – DHCP (</w:t>
      </w:r>
      <w:proofErr w:type="spellStart"/>
      <w:r w:rsidRPr="007B0E05">
        <w:rPr>
          <w:lang w:val="pt-BR"/>
        </w:rPr>
        <w:t>Packet</w:t>
      </w:r>
      <w:proofErr w:type="spellEnd"/>
      <w:r w:rsidRPr="007B0E05">
        <w:rPr>
          <w:lang w:val="pt-BR"/>
        </w:rPr>
        <w:t xml:space="preserve"> </w:t>
      </w:r>
      <w:proofErr w:type="spellStart"/>
      <w:r w:rsidRPr="007B0E05">
        <w:rPr>
          <w:lang w:val="pt-BR"/>
        </w:rPr>
        <w:t>Tracer</w:t>
      </w:r>
      <w:proofErr w:type="spellEnd"/>
      <w:r w:rsidRPr="007B0E05">
        <w:rPr>
          <w:lang w:val="pt-BR"/>
        </w:rPr>
        <w:t>)</w:t>
      </w:r>
    </w:p>
    <w:p w:rsidR="00801E27" w:rsidRPr="007B0E05" w:rsidRDefault="0067056E" w:rsidP="007B0E05">
      <w:pPr>
        <w:pStyle w:val="Ttulo1"/>
        <w:rPr>
          <w:lang w:val="pt-BR"/>
        </w:rPr>
      </w:pPr>
      <w:r w:rsidRPr="007B0E05">
        <w:rPr>
          <w:lang w:val="pt-BR"/>
        </w:rPr>
        <w:t>2. Objetivo</w:t>
      </w:r>
    </w:p>
    <w:p w:rsidR="00801E27" w:rsidRPr="007B0E05" w:rsidRDefault="0067056E">
      <w:pPr>
        <w:rPr>
          <w:lang w:val="pt-BR"/>
        </w:rPr>
      </w:pPr>
      <w:r w:rsidRPr="007B0E05">
        <w:rPr>
          <w:lang w:val="pt-BR"/>
        </w:rPr>
        <w:t xml:space="preserve">Descrever a configuração de um servidor DHCP em uma rede simulada no Cisco </w:t>
      </w:r>
      <w:proofErr w:type="spellStart"/>
      <w:r w:rsidRPr="007B0E05">
        <w:rPr>
          <w:lang w:val="pt-BR"/>
        </w:rPr>
        <w:t>Packet</w:t>
      </w:r>
      <w:proofErr w:type="spellEnd"/>
      <w:r w:rsidRPr="007B0E05">
        <w:rPr>
          <w:lang w:val="pt-BR"/>
        </w:rPr>
        <w:t xml:space="preserve"> </w:t>
      </w:r>
      <w:proofErr w:type="spellStart"/>
      <w:r w:rsidRPr="007B0E05">
        <w:rPr>
          <w:lang w:val="pt-BR"/>
        </w:rPr>
        <w:t>Tracer</w:t>
      </w:r>
      <w:proofErr w:type="spellEnd"/>
      <w:r w:rsidRPr="007B0E05">
        <w:rPr>
          <w:lang w:val="pt-BR"/>
        </w:rPr>
        <w:t>, incluindo roteador, switch, servidor DNS e seis computadores.</w:t>
      </w:r>
    </w:p>
    <w:p w:rsidR="00801E27" w:rsidRPr="007B0E05" w:rsidRDefault="0067056E" w:rsidP="007B0E05">
      <w:pPr>
        <w:pStyle w:val="Ttulo1"/>
        <w:rPr>
          <w:lang w:val="pt-BR"/>
        </w:rPr>
      </w:pPr>
      <w:r w:rsidRPr="007B0E05">
        <w:rPr>
          <w:lang w:val="pt-BR"/>
        </w:rPr>
        <w:t>3. Materiais e Topologia</w:t>
      </w:r>
    </w:p>
    <w:p w:rsidR="0067056E" w:rsidRPr="0067056E" w:rsidRDefault="0067056E" w:rsidP="0067056E">
      <w:pPr>
        <w:pStyle w:val="PargrafodaLista"/>
        <w:numPr>
          <w:ilvl w:val="0"/>
          <w:numId w:val="10"/>
        </w:numPr>
        <w:rPr>
          <w:lang w:val="pt-BR"/>
        </w:rPr>
      </w:pPr>
      <w:proofErr w:type="gramStart"/>
      <w:r w:rsidRPr="0067056E">
        <w:rPr>
          <w:lang w:val="pt-BR"/>
        </w:rPr>
        <w:t>1</w:t>
      </w:r>
      <w:proofErr w:type="gramEnd"/>
      <w:r w:rsidRPr="0067056E">
        <w:rPr>
          <w:lang w:val="pt-BR"/>
        </w:rPr>
        <w:t xml:space="preserve"> Roteador (modelo 2911)</w:t>
      </w:r>
    </w:p>
    <w:p w:rsidR="0067056E" w:rsidRPr="0067056E" w:rsidRDefault="0067056E" w:rsidP="0067056E">
      <w:pPr>
        <w:pStyle w:val="PargrafodaLista"/>
        <w:numPr>
          <w:ilvl w:val="0"/>
          <w:numId w:val="10"/>
        </w:numPr>
        <w:rPr>
          <w:lang w:val="pt-BR"/>
        </w:rPr>
      </w:pPr>
      <w:proofErr w:type="gramStart"/>
      <w:r w:rsidRPr="0067056E">
        <w:rPr>
          <w:lang w:val="pt-BR"/>
        </w:rPr>
        <w:t>1</w:t>
      </w:r>
      <w:proofErr w:type="gramEnd"/>
      <w:r w:rsidRPr="0067056E">
        <w:rPr>
          <w:lang w:val="pt-BR"/>
        </w:rPr>
        <w:t xml:space="preserve"> Switch</w:t>
      </w:r>
    </w:p>
    <w:p w:rsidR="0067056E" w:rsidRPr="0067056E" w:rsidRDefault="0067056E" w:rsidP="0067056E">
      <w:pPr>
        <w:pStyle w:val="PargrafodaLista"/>
        <w:numPr>
          <w:ilvl w:val="0"/>
          <w:numId w:val="10"/>
        </w:numPr>
        <w:rPr>
          <w:lang w:val="pt-BR"/>
        </w:rPr>
      </w:pPr>
      <w:proofErr w:type="gramStart"/>
      <w:r w:rsidRPr="0067056E">
        <w:rPr>
          <w:lang w:val="pt-BR"/>
        </w:rPr>
        <w:t>1</w:t>
      </w:r>
      <w:proofErr w:type="gramEnd"/>
      <w:r w:rsidRPr="0067056E">
        <w:rPr>
          <w:lang w:val="pt-BR"/>
        </w:rPr>
        <w:t xml:space="preserve"> Servidor (com DHCP e DNS configurados)</w:t>
      </w:r>
    </w:p>
    <w:p w:rsidR="0067056E" w:rsidRPr="0067056E" w:rsidRDefault="0067056E" w:rsidP="0067056E">
      <w:pPr>
        <w:pStyle w:val="PargrafodaLista"/>
        <w:numPr>
          <w:ilvl w:val="0"/>
          <w:numId w:val="10"/>
        </w:numPr>
        <w:rPr>
          <w:lang w:val="pt-BR"/>
        </w:rPr>
      </w:pPr>
      <w:proofErr w:type="gramStart"/>
      <w:r w:rsidRPr="0067056E">
        <w:rPr>
          <w:lang w:val="pt-BR"/>
        </w:rPr>
        <w:t>6</w:t>
      </w:r>
      <w:proofErr w:type="gramEnd"/>
      <w:r w:rsidRPr="0067056E">
        <w:rPr>
          <w:lang w:val="pt-BR"/>
        </w:rPr>
        <w:t xml:space="preserve"> PCs</w:t>
      </w:r>
    </w:p>
    <w:p w:rsidR="0067056E" w:rsidRDefault="0067056E" w:rsidP="0067056E">
      <w:pPr>
        <w:rPr>
          <w:lang w:val="pt-BR"/>
        </w:rPr>
      </w:pPr>
      <w:r w:rsidRPr="007B0E05">
        <w:rPr>
          <w:lang w:val="pt-BR"/>
        </w:rPr>
        <w:t>Faixa de rede configurada:</w:t>
      </w:r>
    </w:p>
    <w:p w:rsidR="0067056E" w:rsidRPr="0067056E" w:rsidRDefault="0067056E" w:rsidP="0067056E">
      <w:pPr>
        <w:pStyle w:val="PargrafodaLista"/>
        <w:numPr>
          <w:ilvl w:val="0"/>
          <w:numId w:val="11"/>
        </w:numPr>
        <w:rPr>
          <w:lang w:val="pt-BR"/>
        </w:rPr>
      </w:pPr>
      <w:r w:rsidRPr="0067056E">
        <w:rPr>
          <w:lang w:val="pt-BR"/>
        </w:rPr>
        <w:t>IP do roteador: 192.168.10.1</w:t>
      </w:r>
    </w:p>
    <w:p w:rsidR="00801E27" w:rsidRPr="0067056E" w:rsidRDefault="0067056E" w:rsidP="0067056E">
      <w:pPr>
        <w:pStyle w:val="PargrafodaLista"/>
        <w:numPr>
          <w:ilvl w:val="0"/>
          <w:numId w:val="11"/>
        </w:numPr>
        <w:rPr>
          <w:lang w:val="pt-BR"/>
        </w:rPr>
      </w:pPr>
      <w:r w:rsidRPr="0067056E">
        <w:rPr>
          <w:lang w:val="pt-BR"/>
        </w:rPr>
        <w:t>Máscara: 255.255.255.0</w:t>
      </w:r>
    </w:p>
    <w:p w:rsidR="00801E27" w:rsidRPr="007B0E05" w:rsidRDefault="0067056E" w:rsidP="007B0E05">
      <w:pPr>
        <w:pStyle w:val="Ttulo1"/>
        <w:rPr>
          <w:lang w:val="pt-BR"/>
        </w:rPr>
      </w:pPr>
      <w:r w:rsidRPr="007B0E05">
        <w:rPr>
          <w:lang w:val="pt-BR"/>
        </w:rPr>
        <w:t>4. Procedimentos Executados</w:t>
      </w:r>
    </w:p>
    <w:p w:rsidR="0067056E" w:rsidRDefault="0067056E" w:rsidP="0067056E">
      <w:pPr>
        <w:rPr>
          <w:lang w:val="pt-BR"/>
        </w:rPr>
      </w:pPr>
      <w:r w:rsidRPr="007B0E05">
        <w:rPr>
          <w:lang w:val="pt-BR"/>
        </w:rPr>
        <w:t>1. Configuração do roteador via CLI:</w:t>
      </w:r>
    </w:p>
    <w:p w:rsidR="0067056E" w:rsidRDefault="0067056E" w:rsidP="0067056E">
      <w:pPr>
        <w:pStyle w:val="PargrafodaLista"/>
        <w:numPr>
          <w:ilvl w:val="0"/>
          <w:numId w:val="12"/>
        </w:numPr>
      </w:pPr>
      <w:proofErr w:type="spellStart"/>
      <w:r>
        <w:t>e</w:t>
      </w:r>
      <w:r w:rsidRPr="0067056E">
        <w:t>n</w:t>
      </w:r>
      <w:proofErr w:type="spellEnd"/>
    </w:p>
    <w:p w:rsidR="0067056E" w:rsidRDefault="0067056E" w:rsidP="0067056E">
      <w:pPr>
        <w:pStyle w:val="PargrafodaLista"/>
        <w:numPr>
          <w:ilvl w:val="0"/>
          <w:numId w:val="12"/>
        </w:numPr>
      </w:pPr>
      <w:r w:rsidRPr="0067056E">
        <w:t>configure terminal</w:t>
      </w:r>
    </w:p>
    <w:p w:rsidR="0067056E" w:rsidRDefault="0067056E" w:rsidP="0067056E">
      <w:pPr>
        <w:pStyle w:val="PargrafodaLista"/>
        <w:numPr>
          <w:ilvl w:val="0"/>
          <w:numId w:val="12"/>
        </w:numPr>
      </w:pPr>
      <w:r w:rsidRPr="0067056E">
        <w:t xml:space="preserve">interface </w:t>
      </w:r>
      <w:proofErr w:type="spellStart"/>
      <w:r w:rsidRPr="0067056E">
        <w:t>gigabitethernet</w:t>
      </w:r>
      <w:proofErr w:type="spellEnd"/>
      <w:r w:rsidRPr="0067056E">
        <w:t xml:space="preserve"> 0/0</w:t>
      </w:r>
    </w:p>
    <w:p w:rsidR="0067056E" w:rsidRDefault="0067056E" w:rsidP="0067056E">
      <w:pPr>
        <w:pStyle w:val="PargrafodaLista"/>
        <w:numPr>
          <w:ilvl w:val="0"/>
          <w:numId w:val="12"/>
        </w:numPr>
      </w:pPr>
      <w:proofErr w:type="spellStart"/>
      <w:r w:rsidRPr="0067056E">
        <w:t>ip</w:t>
      </w:r>
      <w:proofErr w:type="spellEnd"/>
      <w:r w:rsidRPr="0067056E">
        <w:t xml:space="preserve"> address 192.168.10.1 255.255.255.0</w:t>
      </w:r>
    </w:p>
    <w:p w:rsidR="0067056E" w:rsidRPr="0067056E" w:rsidRDefault="0067056E" w:rsidP="0067056E">
      <w:pPr>
        <w:pStyle w:val="PargrafodaLista"/>
        <w:numPr>
          <w:ilvl w:val="0"/>
          <w:numId w:val="12"/>
        </w:numPr>
        <w:rPr>
          <w:lang w:val="pt-BR"/>
        </w:rPr>
      </w:pPr>
      <w:proofErr w:type="gramStart"/>
      <w:r w:rsidRPr="0067056E">
        <w:rPr>
          <w:lang w:val="pt-BR"/>
        </w:rPr>
        <w:lastRenderedPageBreak/>
        <w:t>no</w:t>
      </w:r>
      <w:proofErr w:type="gramEnd"/>
      <w:r w:rsidRPr="0067056E">
        <w:rPr>
          <w:lang w:val="pt-BR"/>
        </w:rPr>
        <w:t xml:space="preserve"> shutdown</w:t>
      </w:r>
    </w:p>
    <w:p w:rsidR="0067056E" w:rsidRDefault="0067056E" w:rsidP="0067056E">
      <w:pPr>
        <w:rPr>
          <w:lang w:val="pt-BR"/>
        </w:rPr>
      </w:pPr>
      <w:r w:rsidRPr="0067056E">
        <w:rPr>
          <w:lang w:val="pt-BR"/>
        </w:rPr>
        <w:t xml:space="preserve">2. </w:t>
      </w:r>
      <w:r w:rsidRPr="007B0E05">
        <w:rPr>
          <w:lang w:val="pt-BR"/>
        </w:rPr>
        <w:t>Configuração do servidor DHCP:</w:t>
      </w:r>
    </w:p>
    <w:p w:rsidR="0067056E" w:rsidRPr="0067056E" w:rsidRDefault="0067056E" w:rsidP="0067056E">
      <w:pPr>
        <w:pStyle w:val="PargrafodaLista"/>
        <w:numPr>
          <w:ilvl w:val="0"/>
          <w:numId w:val="13"/>
        </w:numPr>
        <w:rPr>
          <w:lang w:val="pt-BR"/>
        </w:rPr>
      </w:pPr>
      <w:r w:rsidRPr="0067056E">
        <w:rPr>
          <w:lang w:val="pt-BR"/>
        </w:rPr>
        <w:t xml:space="preserve">IP </w:t>
      </w:r>
      <w:proofErr w:type="gramStart"/>
      <w:r w:rsidRPr="0067056E">
        <w:rPr>
          <w:lang w:val="pt-BR"/>
        </w:rPr>
        <w:t>fixo</w:t>
      </w:r>
      <w:proofErr w:type="gramEnd"/>
      <w:r w:rsidRPr="0067056E">
        <w:rPr>
          <w:lang w:val="pt-BR"/>
        </w:rPr>
        <w:t xml:space="preserve"> definido no Desktop/IP </w:t>
      </w:r>
      <w:proofErr w:type="spellStart"/>
      <w:r w:rsidRPr="0067056E">
        <w:rPr>
          <w:lang w:val="pt-BR"/>
        </w:rPr>
        <w:t>Configuration</w:t>
      </w:r>
      <w:proofErr w:type="spellEnd"/>
      <w:r w:rsidRPr="0067056E">
        <w:rPr>
          <w:lang w:val="pt-BR"/>
        </w:rPr>
        <w:t>.</w:t>
      </w:r>
    </w:p>
    <w:p w:rsidR="0067056E" w:rsidRPr="0067056E" w:rsidRDefault="0067056E" w:rsidP="0067056E">
      <w:pPr>
        <w:pStyle w:val="PargrafodaLista"/>
        <w:numPr>
          <w:ilvl w:val="0"/>
          <w:numId w:val="13"/>
        </w:numPr>
        <w:rPr>
          <w:lang w:val="pt-BR"/>
        </w:rPr>
      </w:pPr>
      <w:r w:rsidRPr="0067056E">
        <w:rPr>
          <w:lang w:val="pt-BR"/>
        </w:rPr>
        <w:t>Serviços habilitados em Services/DHCP.</w:t>
      </w:r>
    </w:p>
    <w:p w:rsidR="0067056E" w:rsidRPr="0067056E" w:rsidRDefault="0067056E" w:rsidP="0067056E">
      <w:pPr>
        <w:pStyle w:val="PargrafodaLista"/>
        <w:numPr>
          <w:ilvl w:val="0"/>
          <w:numId w:val="13"/>
        </w:numPr>
        <w:rPr>
          <w:lang w:val="pt-BR"/>
        </w:rPr>
      </w:pPr>
      <w:r w:rsidRPr="0067056E">
        <w:rPr>
          <w:lang w:val="pt-BR"/>
        </w:rPr>
        <w:t>Configuração salva.</w:t>
      </w:r>
    </w:p>
    <w:p w:rsidR="0067056E" w:rsidRDefault="0067056E" w:rsidP="0067056E">
      <w:pPr>
        <w:rPr>
          <w:lang w:val="pt-BR"/>
        </w:rPr>
      </w:pPr>
      <w:r w:rsidRPr="0067056E">
        <w:rPr>
          <w:lang w:val="pt-BR"/>
        </w:rPr>
        <w:t>3. Configuração dos PCs:</w:t>
      </w:r>
    </w:p>
    <w:p w:rsidR="0067056E" w:rsidRPr="0067056E" w:rsidRDefault="0067056E" w:rsidP="0067056E">
      <w:pPr>
        <w:pStyle w:val="PargrafodaLista"/>
        <w:numPr>
          <w:ilvl w:val="0"/>
          <w:numId w:val="14"/>
        </w:numPr>
        <w:rPr>
          <w:lang w:val="pt-BR"/>
        </w:rPr>
      </w:pPr>
      <w:r w:rsidRPr="0067056E">
        <w:rPr>
          <w:lang w:val="pt-BR"/>
        </w:rPr>
        <w:t xml:space="preserve">Em </w:t>
      </w:r>
      <w:proofErr w:type="gramStart"/>
      <w:r w:rsidRPr="0067056E">
        <w:rPr>
          <w:lang w:val="pt-BR"/>
        </w:rPr>
        <w:t>cada</w:t>
      </w:r>
      <w:proofErr w:type="gramEnd"/>
      <w:r w:rsidRPr="0067056E">
        <w:rPr>
          <w:lang w:val="pt-BR"/>
        </w:rPr>
        <w:t xml:space="preserve"> PC, ativado DHCP na guia Desktop/IP </w:t>
      </w:r>
      <w:proofErr w:type="spellStart"/>
      <w:r w:rsidRPr="0067056E">
        <w:rPr>
          <w:lang w:val="pt-BR"/>
        </w:rPr>
        <w:t>Configuration</w:t>
      </w:r>
      <w:proofErr w:type="spellEnd"/>
      <w:r w:rsidRPr="0067056E">
        <w:rPr>
          <w:lang w:val="pt-BR"/>
        </w:rPr>
        <w:t>.</w:t>
      </w:r>
    </w:p>
    <w:p w:rsidR="00801E27" w:rsidRPr="0067056E" w:rsidRDefault="0067056E" w:rsidP="0067056E">
      <w:pPr>
        <w:pStyle w:val="PargrafodaLista"/>
        <w:numPr>
          <w:ilvl w:val="0"/>
          <w:numId w:val="14"/>
        </w:numPr>
        <w:rPr>
          <w:lang w:val="pt-BR"/>
        </w:rPr>
      </w:pPr>
      <w:r w:rsidRPr="0067056E">
        <w:rPr>
          <w:lang w:val="pt-BR"/>
        </w:rPr>
        <w:t>Testado se cada máquina recebeu automaticamente um IP da faixa.</w:t>
      </w:r>
    </w:p>
    <w:p w:rsidR="00801E27" w:rsidRPr="007B0E05" w:rsidRDefault="0067056E" w:rsidP="007B0E05">
      <w:pPr>
        <w:pStyle w:val="Ttulo1"/>
        <w:rPr>
          <w:lang w:val="pt-BR"/>
        </w:rPr>
      </w:pPr>
      <w:r w:rsidRPr="007B0E05">
        <w:rPr>
          <w:lang w:val="pt-BR"/>
        </w:rPr>
        <w:t>5. Resultados</w:t>
      </w:r>
    </w:p>
    <w:p w:rsidR="00801E27" w:rsidRPr="007B0E05" w:rsidRDefault="0067056E">
      <w:pPr>
        <w:rPr>
          <w:lang w:val="pt-BR"/>
        </w:rPr>
      </w:pPr>
      <w:r w:rsidRPr="007B0E05">
        <w:rPr>
          <w:lang w:val="pt-BR"/>
        </w:rPr>
        <w:t>Todos os PCs obtiveram automaticamente um endereço IP válido da faixa 192.168.10.x.</w:t>
      </w:r>
      <w:r w:rsidRPr="007B0E05">
        <w:rPr>
          <w:lang w:val="pt-BR"/>
        </w:rPr>
        <w:br/>
        <w:t xml:space="preserve">A conectividade de rede foi validada com sucesso via comando </w:t>
      </w:r>
      <w:proofErr w:type="spellStart"/>
      <w:r w:rsidRPr="007B0E05">
        <w:rPr>
          <w:lang w:val="pt-BR"/>
        </w:rPr>
        <w:t>ping</w:t>
      </w:r>
      <w:proofErr w:type="spellEnd"/>
      <w:r w:rsidRPr="007B0E05">
        <w:rPr>
          <w:lang w:val="pt-BR"/>
        </w:rPr>
        <w:t xml:space="preserve"> entre os dispositivos.</w:t>
      </w:r>
    </w:p>
    <w:p w:rsidR="00801E27" w:rsidRPr="007B0E05" w:rsidRDefault="0067056E" w:rsidP="007B0E05">
      <w:pPr>
        <w:pStyle w:val="Ttulo1"/>
        <w:rPr>
          <w:lang w:val="pt-BR"/>
        </w:rPr>
      </w:pPr>
      <w:r w:rsidRPr="007B0E05">
        <w:rPr>
          <w:lang w:val="pt-BR"/>
        </w:rPr>
        <w:t>6. Dificuldades encontradas</w:t>
      </w:r>
    </w:p>
    <w:p w:rsidR="00801E27" w:rsidRPr="007B0E05" w:rsidRDefault="0067056E">
      <w:pPr>
        <w:rPr>
          <w:lang w:val="pt-BR"/>
        </w:rPr>
      </w:pPr>
      <w:r w:rsidRPr="007B0E05">
        <w:rPr>
          <w:lang w:val="pt-BR"/>
        </w:rPr>
        <w:t>Durante a configuração, não foram encontradas dificuldades significativas. No entanto, ressalta-se que é necessário verificar sempre se o serviço DHCP foi habilitado corretamente no servidor.</w:t>
      </w:r>
    </w:p>
    <w:p w:rsidR="00801E27" w:rsidRPr="007B0E05" w:rsidRDefault="0067056E" w:rsidP="007B0E05">
      <w:pPr>
        <w:pStyle w:val="Ttulo1"/>
        <w:rPr>
          <w:lang w:val="pt-BR"/>
        </w:rPr>
      </w:pPr>
      <w:r w:rsidRPr="007B0E05">
        <w:rPr>
          <w:lang w:val="pt-BR"/>
        </w:rPr>
        <w:t>7. Conclusão</w:t>
      </w:r>
    </w:p>
    <w:p w:rsidR="00801E27" w:rsidRPr="007B0E05" w:rsidRDefault="0067056E">
      <w:pPr>
        <w:rPr>
          <w:lang w:val="pt-BR"/>
        </w:rPr>
      </w:pPr>
      <w:r w:rsidRPr="007B0E05">
        <w:rPr>
          <w:lang w:val="pt-BR"/>
        </w:rPr>
        <w:t xml:space="preserve">O servidor DHCP foi configurado com sucesso no </w:t>
      </w:r>
      <w:proofErr w:type="spellStart"/>
      <w:r w:rsidRPr="007B0E05">
        <w:rPr>
          <w:lang w:val="pt-BR"/>
        </w:rPr>
        <w:t>Packet</w:t>
      </w:r>
      <w:proofErr w:type="spellEnd"/>
      <w:r w:rsidRPr="007B0E05">
        <w:rPr>
          <w:lang w:val="pt-BR"/>
        </w:rPr>
        <w:t xml:space="preserve"> </w:t>
      </w:r>
      <w:proofErr w:type="spellStart"/>
      <w:r w:rsidRPr="007B0E05">
        <w:rPr>
          <w:lang w:val="pt-BR"/>
        </w:rPr>
        <w:t>Tracer</w:t>
      </w:r>
      <w:proofErr w:type="spellEnd"/>
      <w:r w:rsidRPr="007B0E05">
        <w:rPr>
          <w:lang w:val="pt-BR"/>
        </w:rPr>
        <w:t>, garantindo a distribuição automática de endereços IP para todos os PCs da rede. A atividade permitiu consolidar o aprendizado sobre configuração de serviços de rede em ambientes simulados.</w:t>
      </w:r>
    </w:p>
    <w:p w:rsidR="00801E27" w:rsidRPr="007B0E05" w:rsidRDefault="0067056E" w:rsidP="007B0E05">
      <w:pPr>
        <w:pStyle w:val="Ttulo1"/>
        <w:rPr>
          <w:lang w:val="pt-BR"/>
        </w:rPr>
      </w:pPr>
      <w:r w:rsidRPr="007B0E05">
        <w:rPr>
          <w:lang w:val="pt-BR"/>
        </w:rPr>
        <w:t xml:space="preserve">8. Anexos </w:t>
      </w:r>
    </w:p>
    <w:p w:rsidR="0067056E" w:rsidRDefault="0067056E">
      <w:pPr>
        <w:rPr>
          <w:lang w:val="pt-BR"/>
        </w:rPr>
      </w:pPr>
    </w:p>
    <w:sectPr w:rsidR="0067056E" w:rsidSect="00FA5957">
      <w:headerReference w:type="first" r:id="rId9"/>
      <w:pgSz w:w="12240" w:h="15840" w:code="1"/>
      <w:pgMar w:top="1701" w:right="1134" w:bottom="1134" w:left="1701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2DB" w:rsidRDefault="002E62DB" w:rsidP="00FA5957">
      <w:pPr>
        <w:spacing w:line="240" w:lineRule="auto"/>
      </w:pPr>
      <w:r>
        <w:separator/>
      </w:r>
    </w:p>
  </w:endnote>
  <w:endnote w:type="continuationSeparator" w:id="0">
    <w:p w:rsidR="002E62DB" w:rsidRDefault="002E62DB" w:rsidP="00FA59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2DB" w:rsidRDefault="002E62DB" w:rsidP="00FA5957">
      <w:pPr>
        <w:spacing w:line="240" w:lineRule="auto"/>
      </w:pPr>
      <w:r>
        <w:separator/>
      </w:r>
    </w:p>
  </w:footnote>
  <w:footnote w:type="continuationSeparator" w:id="0">
    <w:p w:rsidR="002E62DB" w:rsidRDefault="002E62DB" w:rsidP="00FA59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957" w:rsidRDefault="00FA5957">
    <w:pPr>
      <w:pStyle w:val="Cabealho"/>
    </w:pPr>
    <w:r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A30D489" wp14:editId="4E565606">
              <wp:simplePos x="0" y="0"/>
              <wp:positionH relativeFrom="margin">
                <wp:align>center</wp:align>
              </wp:positionH>
              <wp:positionV relativeFrom="page">
                <wp:posOffset>360045</wp:posOffset>
              </wp:positionV>
              <wp:extent cx="5724000" cy="543600"/>
              <wp:effectExtent l="0" t="0" r="0" b="8890"/>
              <wp:wrapSquare wrapText="bothSides"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4000" cy="543600"/>
                        <a:chOff x="0" y="0"/>
                        <a:chExt cx="5724525" cy="542925"/>
                      </a:xfrm>
                    </wpg:grpSpPr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5429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7" name="Caixa de Texto 2"/>
                      <wps:cNvSpPr txBox="1">
                        <a:spLocks noChangeArrowheads="1"/>
                      </wps:cNvSpPr>
                      <wps:spPr bwMode="auto">
                        <a:xfrm>
                          <a:off x="1047750" y="0"/>
                          <a:ext cx="46767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t xml:space="preserve">Serviço Nacional de Aprendizagem Comercial – </w:t>
                            </w:r>
                            <w:proofErr w:type="gramStart"/>
                            <w:r w:rsidRPr="00FA5957">
                              <w:rPr>
                                <w:lang w:val="pt-BR"/>
                              </w:rPr>
                              <w:t>Senac</w:t>
                            </w:r>
                            <w:proofErr w:type="gramEnd"/>
                            <w:r w:rsidRPr="00FA5957">
                              <w:rPr>
                                <w:lang w:val="pt-BR"/>
                              </w:rPr>
                              <w:t xml:space="preserve"> DF</w:t>
                            </w:r>
                            <w:r w:rsidRPr="00FA5957">
                              <w:rPr>
                                <w:lang w:val="pt-BR"/>
                              </w:rPr>
                              <w:br/>
                              <w:t>CEP Jessé Freire</w:t>
                            </w:r>
                          </w:p>
                          <w:p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2" o:spid="_x0000_s1026" style="position:absolute;left:0;text-align:left;margin-left:0;margin-top:28.35pt;width:450.7pt;height:42.8pt;z-index:251658240;mso-position-horizontal:center;mso-position-horizontal-relative:margin;mso-position-vertical-relative:page;mso-width-relative:margin;mso-height-relative:margin" coordsize="57245,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style="position:absolute;width:9239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0TNG/AAAA2gAAAA8AAABkcnMvZG93bnJldi54bWxET0uLwjAQvgv7H8IseNO0Cz7oGkUWBA96&#10;UIuwt6EZm2IzKUnU7r/fCIKn4eN7zmLV21bcyYfGsYJ8nIEgrpxuuFZQnjajOYgQkTW2jknBHwVY&#10;LT8GCyy0e/CB7sdYixTCoUAFJsaukDJUhiyGseuIE3dx3mJM0NdSe3ykcNvKryybSosNpwaDHf0Y&#10;qq7Hm1UwMafGz3a/a6v786bjSZnv81Kp4We//gYRqY9v8cu91Wk+PF95Xrn8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itEzRvwAAANoAAAAPAAAAAAAAAAAAAAAAAJ8CAABk&#10;cnMvZG93bnJldi54bWxQSwUGAAAAAAQABAD3AAAAiwMAAAAA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left:10477;width:46768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<v:textbox>
                  <w:txbxContent>
                    <w:p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t xml:space="preserve">Serviço Nacional de Aprendizagem Comercial – </w:t>
                      </w:r>
                      <w:proofErr w:type="gramStart"/>
                      <w:r w:rsidRPr="00FA5957">
                        <w:rPr>
                          <w:lang w:val="pt-BR"/>
                        </w:rPr>
                        <w:t>Senac</w:t>
                      </w:r>
                      <w:proofErr w:type="gramEnd"/>
                      <w:r w:rsidRPr="00FA5957">
                        <w:rPr>
                          <w:lang w:val="pt-BR"/>
                        </w:rPr>
                        <w:t xml:space="preserve"> DF</w:t>
                      </w:r>
                      <w:r w:rsidRPr="00FA5957">
                        <w:rPr>
                          <w:lang w:val="pt-BR"/>
                        </w:rPr>
                        <w:br/>
                        <w:t>CEP Jessé Freire</w:t>
                      </w:r>
                    </w:p>
                    <w:p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br/>
                      </w:r>
                    </w:p>
                  </w:txbxContent>
                </v:textbox>
              </v:shape>
              <w10:wrap type="square"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7E05279"/>
    <w:multiLevelType w:val="hybridMultilevel"/>
    <w:tmpl w:val="8BE098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2326B9"/>
    <w:multiLevelType w:val="hybridMultilevel"/>
    <w:tmpl w:val="A4C237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761A86"/>
    <w:multiLevelType w:val="hybridMultilevel"/>
    <w:tmpl w:val="5582B6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EF3DCA"/>
    <w:multiLevelType w:val="hybridMultilevel"/>
    <w:tmpl w:val="5EB498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D863E3"/>
    <w:multiLevelType w:val="hybridMultilevel"/>
    <w:tmpl w:val="9D7C32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E62DB"/>
    <w:rsid w:val="00326F90"/>
    <w:rsid w:val="0067056E"/>
    <w:rsid w:val="007B0E05"/>
    <w:rsid w:val="00801E27"/>
    <w:rsid w:val="00AA1D8D"/>
    <w:rsid w:val="00B47730"/>
    <w:rsid w:val="00CB0664"/>
    <w:rsid w:val="00FA59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6E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7B0E05"/>
    <w:pPr>
      <w:keepNext/>
      <w:keepLines/>
      <w:pBdr>
        <w:bottom w:val="single" w:sz="12" w:space="1" w:color="000000" w:themeColor="text1"/>
      </w:pBd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0E05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next w:val="Normal"/>
    <w:link w:val="TtuloChar"/>
    <w:autoRedefine/>
    <w:uiPriority w:val="10"/>
    <w:qFormat/>
    <w:rsid w:val="00FA5957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FA5957"/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A5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957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6E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7B0E05"/>
    <w:pPr>
      <w:keepNext/>
      <w:keepLines/>
      <w:pBdr>
        <w:bottom w:val="single" w:sz="12" w:space="1" w:color="000000" w:themeColor="text1"/>
      </w:pBd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0E05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next w:val="Normal"/>
    <w:link w:val="TtuloChar"/>
    <w:autoRedefine/>
    <w:uiPriority w:val="10"/>
    <w:qFormat/>
    <w:rsid w:val="00FA5957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FA5957"/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A5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957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70DBBA-80B7-4F25-9B00-EF191839A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271</Words>
  <Characters>1468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1736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Anderson de Matos Guimaraes</cp:lastModifiedBy>
  <cp:revision>3</cp:revision>
  <dcterms:created xsi:type="dcterms:W3CDTF">2013-12-23T23:15:00Z</dcterms:created>
  <dcterms:modified xsi:type="dcterms:W3CDTF">2025-09-23T18:08:00Z</dcterms:modified>
  <cp:category/>
</cp:coreProperties>
</file>