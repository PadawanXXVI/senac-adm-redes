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E27" w:rsidRPr="007B0E05" w:rsidRDefault="0067056E" w:rsidP="00FA5957">
      <w:pPr>
        <w:pStyle w:val="Ttulo"/>
      </w:pPr>
      <w:r w:rsidRPr="007B0E05">
        <w:t>Relatório Técnico – Projeto 2 (DHCP no Packet Tracer)</w:t>
      </w:r>
    </w:p>
    <w:p w:rsidR="00801E27" w:rsidRPr="007B0E05" w:rsidRDefault="00FB44C4" w:rsidP="007B0E05">
      <w:pPr>
        <w:pStyle w:val="Ttulo1"/>
        <w:rPr>
          <w:lang w:val="pt-BR"/>
        </w:rPr>
      </w:pPr>
      <w:r>
        <w:rPr>
          <w:lang w:val="pt-BR"/>
        </w:rPr>
        <w:t xml:space="preserve">1. </w:t>
      </w:r>
      <w:r w:rsidR="0067056E" w:rsidRPr="007B0E05">
        <w:rPr>
          <w:lang w:val="pt-BR"/>
        </w:rPr>
        <w:t>Identificação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Disciplina</w:t>
      </w:r>
      <w:r w:rsidRPr="007B0E05">
        <w:rPr>
          <w:lang w:val="pt-BR"/>
        </w:rPr>
        <w:t>: Administração de Redes de Computadores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Professor</w:t>
      </w:r>
      <w:r w:rsidRPr="007B0E05">
        <w:rPr>
          <w:lang w:val="pt-BR"/>
        </w:rPr>
        <w:t>: Moisés Andrade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Aluno</w:t>
      </w:r>
      <w:r w:rsidRPr="007B0E05">
        <w:rPr>
          <w:lang w:val="pt-BR"/>
        </w:rPr>
        <w:t>: Anderson de Matos Guimarães</w:t>
      </w:r>
    </w:p>
    <w:p w:rsidR="00801E27" w:rsidRPr="007B0E05" w:rsidRDefault="0067056E" w:rsidP="0067056E">
      <w:pPr>
        <w:rPr>
          <w:lang w:val="pt-BR"/>
        </w:rPr>
      </w:pPr>
      <w:r w:rsidRPr="0067056E">
        <w:rPr>
          <w:b/>
          <w:lang w:val="pt-BR"/>
        </w:rPr>
        <w:t>Data</w:t>
      </w:r>
      <w:r w:rsidRPr="007B0E05">
        <w:rPr>
          <w:lang w:val="pt-BR"/>
        </w:rPr>
        <w:t>:</w:t>
      </w:r>
      <w:r w:rsidR="00FB44C4">
        <w:rPr>
          <w:lang w:val="pt-BR"/>
        </w:rPr>
        <w:t xml:space="preserve"> 22</w:t>
      </w:r>
      <w:r w:rsidRPr="007B0E05">
        <w:rPr>
          <w:lang w:val="pt-BR"/>
        </w:rPr>
        <w:t xml:space="preserve"> de setembro de 2025</w:t>
      </w:r>
    </w:p>
    <w:p w:rsidR="00FB44C4" w:rsidRDefault="0067056E" w:rsidP="00FB44C4">
      <w:pPr>
        <w:rPr>
          <w:lang w:val="pt-BR"/>
        </w:rPr>
      </w:pPr>
      <w:r w:rsidRPr="0067056E">
        <w:rPr>
          <w:b/>
          <w:lang w:val="pt-BR"/>
        </w:rPr>
        <w:t>Atividade</w:t>
      </w:r>
      <w:r w:rsidRPr="007B0E05">
        <w:rPr>
          <w:lang w:val="pt-BR"/>
        </w:rPr>
        <w:t xml:space="preserve">: </w:t>
      </w:r>
      <w:r w:rsidR="00FB44C4" w:rsidRPr="00FB44C4">
        <w:rPr>
          <w:lang w:val="pt-BR"/>
        </w:rPr>
        <w:t xml:space="preserve">Projeto 1 – Configuração de Servidor DNS e Página Web </w:t>
      </w:r>
    </w:p>
    <w:p w:rsidR="00801E27" w:rsidRDefault="00FB44C4" w:rsidP="00FB44C4">
      <w:pPr>
        <w:pStyle w:val="Ttulo1"/>
        <w:rPr>
          <w:lang w:val="pt-BR"/>
        </w:rPr>
      </w:pPr>
      <w:r>
        <w:rPr>
          <w:lang w:val="pt-BR"/>
        </w:rPr>
        <w:t xml:space="preserve">2. </w:t>
      </w:r>
      <w:r w:rsidR="0067056E" w:rsidRPr="007B0E05">
        <w:rPr>
          <w:lang w:val="pt-BR"/>
        </w:rPr>
        <w:t>Objetivo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 xml:space="preserve">Configurar uma rede simulada no Cisco </w:t>
      </w:r>
      <w:proofErr w:type="spellStart"/>
      <w:r w:rsidRPr="00FB44C4">
        <w:rPr>
          <w:lang w:val="pt-BR"/>
        </w:rPr>
        <w:t>Packet</w:t>
      </w:r>
      <w:proofErr w:type="spellEnd"/>
      <w:r w:rsidRPr="00FB44C4">
        <w:rPr>
          <w:lang w:val="pt-BR"/>
        </w:rPr>
        <w:t xml:space="preserve"> </w:t>
      </w:r>
      <w:proofErr w:type="spellStart"/>
      <w:r w:rsidRPr="00FB44C4">
        <w:rPr>
          <w:lang w:val="pt-BR"/>
        </w:rPr>
        <w:t>Tracer</w:t>
      </w:r>
      <w:proofErr w:type="spellEnd"/>
      <w:r w:rsidRPr="00FB44C4">
        <w:rPr>
          <w:lang w:val="pt-BR"/>
        </w:rPr>
        <w:t xml:space="preserve"> com 10 computadores, um switch, um roteador, um servidor DNS e um servidor Web. O objetivo foi garantir a resolução de nomes internos e o acesso a uma página web institucional hospedada no servidor.</w:t>
      </w:r>
    </w:p>
    <w:p w:rsidR="00801E27" w:rsidRDefault="00FB44C4" w:rsidP="007B0E05">
      <w:pPr>
        <w:pStyle w:val="Ttulo1"/>
        <w:rPr>
          <w:lang w:val="pt-BR"/>
        </w:rPr>
      </w:pPr>
      <w:r>
        <w:rPr>
          <w:lang w:val="pt-BR"/>
        </w:rPr>
        <w:t xml:space="preserve">3. </w:t>
      </w:r>
      <w:r w:rsidR="0067056E" w:rsidRPr="007B0E05">
        <w:rPr>
          <w:lang w:val="pt-BR"/>
        </w:rPr>
        <w:t>Materiais e Topologia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r w:rsidRPr="00FB44C4">
        <w:rPr>
          <w:lang w:val="pt-BR"/>
        </w:rPr>
        <w:t xml:space="preserve">10 Computadores (com </w:t>
      </w:r>
      <w:proofErr w:type="spellStart"/>
      <w:r w:rsidRPr="00FB44C4">
        <w:rPr>
          <w:lang w:val="pt-BR"/>
        </w:rPr>
        <w:t>IPs</w:t>
      </w:r>
      <w:proofErr w:type="spellEnd"/>
      <w:r w:rsidRPr="00FB44C4">
        <w:rPr>
          <w:lang w:val="pt-BR"/>
        </w:rPr>
        <w:t xml:space="preserve"> estáticos)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r w:rsidRPr="00FB44C4">
        <w:rPr>
          <w:lang w:val="pt-BR"/>
        </w:rPr>
        <w:t>1 Switch modelo 2960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r w:rsidRPr="00FB44C4">
        <w:rPr>
          <w:lang w:val="pt-BR"/>
        </w:rPr>
        <w:t>1 Roteador modelo 1941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r w:rsidRPr="00FB44C4">
        <w:rPr>
          <w:lang w:val="pt-BR"/>
        </w:rPr>
        <w:t>1 Servidor DNS</w:t>
      </w:r>
    </w:p>
    <w:p w:rsidR="00FB44C4" w:rsidRPr="00FB44C4" w:rsidRDefault="00FB44C4" w:rsidP="00FB44C4">
      <w:pPr>
        <w:pStyle w:val="PargrafodaLista"/>
        <w:numPr>
          <w:ilvl w:val="0"/>
          <w:numId w:val="16"/>
        </w:numPr>
        <w:rPr>
          <w:lang w:val="pt-BR"/>
        </w:rPr>
      </w:pPr>
      <w:r w:rsidRPr="00FB44C4">
        <w:rPr>
          <w:lang w:val="pt-BR"/>
        </w:rPr>
        <w:t>1 Servidor Web</w:t>
      </w:r>
    </w:p>
    <w:p w:rsidR="00FB44C4" w:rsidRPr="00FB44C4" w:rsidRDefault="00FB44C4" w:rsidP="00FB44C4">
      <w:pPr>
        <w:rPr>
          <w:lang w:val="pt-BR"/>
        </w:rPr>
      </w:pP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Faixa de rede configurada: 192.168.20.0/24 (exemplo)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Gateway do roteador: 192.168.20.1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Servidor DNS: 192.168.20.2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Servidor Web: 192.168.20.3</w:t>
      </w:r>
    </w:p>
    <w:p w:rsidR="00FB44C4" w:rsidRPr="00FB44C4" w:rsidRDefault="00FB44C4" w:rsidP="00FB44C4">
      <w:pPr>
        <w:pStyle w:val="PargrafodaLista"/>
        <w:numPr>
          <w:ilvl w:val="0"/>
          <w:numId w:val="17"/>
        </w:numPr>
        <w:rPr>
          <w:lang w:val="pt-BR"/>
        </w:rPr>
      </w:pPr>
      <w:r w:rsidRPr="00FB44C4">
        <w:rPr>
          <w:lang w:val="pt-BR"/>
        </w:rPr>
        <w:t>Computadores: 192.168.20.10 até 192.168.20.19</w:t>
      </w:r>
    </w:p>
    <w:p w:rsidR="00801E27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4. Procedimentos Executados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1. Configuração dos dispositivos: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Atribuídos endereços IP estáticos a todos os computadores e servidores.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Configurado o gateway no roteador 1941.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2. Configuração do Servidor DNS: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Nome de domínio criado: www.</w:t>
      </w:r>
      <w:r>
        <w:rPr>
          <w:lang w:val="pt-BR"/>
        </w:rPr>
        <w:t>cpx</w:t>
      </w:r>
      <w:r w:rsidRPr="00FB44C4">
        <w:rPr>
          <w:lang w:val="pt-BR"/>
        </w:rPr>
        <w:t>.com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rFonts w:hint="eastAsia"/>
          <w:lang w:val="pt-BR"/>
        </w:rPr>
        <w:t>- Registro DNS adicionado: www.</w:t>
      </w:r>
      <w:r>
        <w:rPr>
          <w:lang w:val="pt-BR"/>
        </w:rPr>
        <w:t>cpx</w:t>
      </w:r>
      <w:r w:rsidRPr="00FB44C4">
        <w:rPr>
          <w:rFonts w:hint="eastAsia"/>
          <w:lang w:val="pt-BR"/>
        </w:rPr>
        <w:t xml:space="preserve">.com </w:t>
      </w:r>
      <w:r w:rsidRPr="00FB44C4">
        <w:rPr>
          <w:rFonts w:hint="eastAsia"/>
          <w:lang w:val="pt-BR"/>
        </w:rPr>
        <w:t>→</w:t>
      </w:r>
      <w:r w:rsidRPr="00FB44C4">
        <w:rPr>
          <w:rFonts w:hint="eastAsia"/>
          <w:lang w:val="pt-BR"/>
        </w:rPr>
        <w:t xml:space="preserve"> 192.168.20.3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rFonts w:hint="eastAsia"/>
          <w:lang w:val="pt-BR"/>
        </w:rPr>
        <w:t>- Registro DNS adicional (desafio): suporte.</w:t>
      </w:r>
      <w:r>
        <w:rPr>
          <w:lang w:val="pt-BR"/>
        </w:rPr>
        <w:t>cpx</w:t>
      </w:r>
      <w:r w:rsidRPr="00FB44C4">
        <w:rPr>
          <w:rFonts w:hint="eastAsia"/>
          <w:lang w:val="pt-BR"/>
        </w:rPr>
        <w:t xml:space="preserve">.com </w:t>
      </w:r>
      <w:r w:rsidRPr="00FB44C4">
        <w:rPr>
          <w:rFonts w:hint="eastAsia"/>
          <w:lang w:val="pt-BR"/>
        </w:rPr>
        <w:t>→</w:t>
      </w:r>
      <w:r w:rsidRPr="00FB44C4">
        <w:rPr>
          <w:rFonts w:hint="eastAsia"/>
          <w:lang w:val="pt-BR"/>
        </w:rPr>
        <w:t xml:space="preserve"> 192.168.20.4 (servidor de suporte)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3. Configuração do Servidor Web: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Criado arquivo index.html com informações fictícias sobre a empresa.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Página disponível no endereço: http://www.</w:t>
      </w:r>
      <w:r>
        <w:rPr>
          <w:lang w:val="pt-BR"/>
        </w:rPr>
        <w:t>cpx</w:t>
      </w:r>
      <w:r w:rsidRPr="00FB44C4">
        <w:rPr>
          <w:lang w:val="pt-BR"/>
        </w:rPr>
        <w:t>.com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4. Testes de conectividade: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 xml:space="preserve">- Executado </w:t>
      </w:r>
      <w:proofErr w:type="spellStart"/>
      <w:r w:rsidRPr="00FB44C4">
        <w:rPr>
          <w:lang w:val="pt-BR"/>
        </w:rPr>
        <w:t>ping</w:t>
      </w:r>
      <w:proofErr w:type="spellEnd"/>
      <w:r w:rsidRPr="00FB44C4">
        <w:rPr>
          <w:lang w:val="pt-BR"/>
        </w:rPr>
        <w:t xml:space="preserve"> do PC01 para 192.168.20.3 (servidor web) – sucesso.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Acessado www.</w:t>
      </w:r>
      <w:r>
        <w:rPr>
          <w:lang w:val="pt-BR"/>
        </w:rPr>
        <w:t>cpx</w:t>
      </w:r>
      <w:r w:rsidRPr="00FB44C4">
        <w:rPr>
          <w:lang w:val="pt-BR"/>
        </w:rPr>
        <w:t>.com em um navegador simulado – página carregada com sucesso.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- Testado suporte.</w:t>
      </w:r>
      <w:r>
        <w:rPr>
          <w:lang w:val="pt-BR"/>
        </w:rPr>
        <w:t>cpx</w:t>
      </w:r>
      <w:r w:rsidRPr="00FB44C4">
        <w:rPr>
          <w:lang w:val="pt-BR"/>
        </w:rPr>
        <w:t>.com – resolução correta para servidor de suporte.</w:t>
      </w:r>
    </w:p>
    <w:p w:rsidR="00801E27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5. Resultados</w:t>
      </w:r>
    </w:p>
    <w:p w:rsidR="00FB44C4" w:rsidRPr="00FB44C4" w:rsidRDefault="00FB44C4" w:rsidP="00FB44C4">
      <w:pPr>
        <w:rPr>
          <w:lang w:val="pt-BR"/>
        </w:rPr>
      </w:pPr>
      <w:r w:rsidRPr="00FB44C4">
        <w:rPr>
          <w:lang w:val="pt-BR"/>
        </w:rPr>
        <w:t>Todos os computadores da rede conseguiram acessar a página inicial hospedada no servidor Web utilizando o domínio www.</w:t>
      </w:r>
      <w:r>
        <w:rPr>
          <w:lang w:val="pt-BR"/>
        </w:rPr>
        <w:t>cpx</w:t>
      </w:r>
      <w:r w:rsidRPr="00FB44C4">
        <w:rPr>
          <w:lang w:val="pt-BR"/>
        </w:rPr>
        <w:t>.com, comprovando a correta configuração do DNS. A entrada adicional suporte.</w:t>
      </w:r>
      <w:r>
        <w:rPr>
          <w:lang w:val="pt-BR"/>
        </w:rPr>
        <w:t>cpx</w:t>
      </w:r>
      <w:r w:rsidRPr="00FB44C4">
        <w:rPr>
          <w:lang w:val="pt-BR"/>
        </w:rPr>
        <w:t>.com também foi resolvida corretamente, validando o desafio proposto.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>6. Dificuldades encontradas</w:t>
      </w:r>
    </w:p>
    <w:p w:rsidR="00801E27" w:rsidRPr="007B0E05" w:rsidRDefault="00FB44C4">
      <w:pPr>
        <w:rPr>
          <w:lang w:val="pt-BR"/>
        </w:rPr>
      </w:pPr>
      <w:r w:rsidRPr="00FB44C4">
        <w:rPr>
          <w:lang w:val="pt-BR"/>
        </w:rPr>
        <w:t>Durante os testes iniciais, alguns computadores não acessaram o domínio por falha na configuração do DNS. Após revisão das configurações de IP e gateway, o problema foi corrigido.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lastRenderedPageBreak/>
        <w:t>7. Conclusão</w:t>
      </w:r>
    </w:p>
    <w:p w:rsidR="00801E27" w:rsidRPr="007B0E05" w:rsidRDefault="00FB44C4">
      <w:pPr>
        <w:rPr>
          <w:lang w:val="pt-BR"/>
        </w:rPr>
      </w:pPr>
      <w:r w:rsidRPr="00FB44C4">
        <w:rPr>
          <w:lang w:val="pt-BR"/>
        </w:rPr>
        <w:t>O projeto foi concluído com êxito, permitindo configurar e validar os serviços de DNS e Web em rede simulada. A atividade consolidou conhecimentos de endereçamento IP, serviços de resolução de nomes e hospedagem de páginas simples.</w:t>
      </w:r>
    </w:p>
    <w:p w:rsidR="00801E27" w:rsidRPr="007B0E05" w:rsidRDefault="0067056E" w:rsidP="007B0E05">
      <w:pPr>
        <w:pStyle w:val="Ttulo1"/>
        <w:rPr>
          <w:lang w:val="pt-BR"/>
        </w:rPr>
      </w:pPr>
      <w:r w:rsidRPr="007B0E05">
        <w:rPr>
          <w:lang w:val="pt-BR"/>
        </w:rPr>
        <w:t xml:space="preserve">8. Anexos </w:t>
      </w:r>
    </w:p>
    <w:p w:rsidR="0067056E" w:rsidRDefault="00914CDA">
      <w:pPr>
        <w:rPr>
          <w:lang w:val="pt-BR"/>
        </w:rPr>
      </w:pPr>
      <w:r w:rsidRPr="00914CDA">
        <w:rPr>
          <w:lang w:val="pt-BR"/>
        </w:rPr>
        <w:drawing>
          <wp:inline distT="0" distB="0" distL="0" distR="0" wp14:anchorId="240461C0" wp14:editId="74B096B1">
            <wp:extent cx="5972175" cy="3026410"/>
            <wp:effectExtent l="0" t="0" r="952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56E" w:rsidSect="00FA5957">
      <w:headerReference w:type="first" r:id="rId9"/>
      <w:pgSz w:w="12240" w:h="15840" w:code="1"/>
      <w:pgMar w:top="1701" w:right="1134" w:bottom="1134" w:left="1701" w:header="1134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F02" w:rsidRDefault="00913F02" w:rsidP="00FA5957">
      <w:pPr>
        <w:spacing w:line="240" w:lineRule="auto"/>
      </w:pPr>
      <w:r>
        <w:separator/>
      </w:r>
    </w:p>
  </w:endnote>
  <w:endnote w:type="continuationSeparator" w:id="0">
    <w:p w:rsidR="00913F02" w:rsidRDefault="00913F02" w:rsidP="00FA5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F02" w:rsidRDefault="00913F02" w:rsidP="00FA5957">
      <w:pPr>
        <w:spacing w:line="240" w:lineRule="auto"/>
      </w:pPr>
      <w:r>
        <w:separator/>
      </w:r>
    </w:p>
  </w:footnote>
  <w:footnote w:type="continuationSeparator" w:id="0">
    <w:p w:rsidR="00913F02" w:rsidRDefault="00913F02" w:rsidP="00FA59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5957" w:rsidRDefault="00FA5957">
    <w:pPr>
      <w:pStyle w:val="Cabealho"/>
    </w:pPr>
    <w:r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A30D489" wp14:editId="4E565606">
              <wp:simplePos x="0" y="0"/>
              <wp:positionH relativeFrom="margin">
                <wp:align>center</wp:align>
              </wp:positionH>
              <wp:positionV relativeFrom="page">
                <wp:posOffset>360045</wp:posOffset>
              </wp:positionV>
              <wp:extent cx="5724000" cy="543600"/>
              <wp:effectExtent l="0" t="0" r="0" b="8890"/>
              <wp:wrapSquare wrapText="bothSides"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4000" cy="543600"/>
                        <a:chOff x="0" y="0"/>
                        <a:chExt cx="5724525" cy="542925"/>
                      </a:xfrm>
                    </wpg:grpSpPr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925" cy="5429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07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047750" y="0"/>
                          <a:ext cx="46767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t>Serviço Nacional de Aprendizagem Comercial – Senac DF</w:t>
                            </w:r>
                            <w:r w:rsidRPr="00FA5957">
                              <w:rPr>
                                <w:lang w:val="pt-BR"/>
                              </w:rPr>
                              <w:br/>
                              <w:t>CEP Jessé Freire</w:t>
                            </w:r>
                          </w:p>
                          <w:p w:rsidR="00FA5957" w:rsidRPr="00FA5957" w:rsidRDefault="00FA5957" w:rsidP="00FA5957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FA5957">
                              <w:rPr>
                                <w:lang w:val="pt-BR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30D489" id="Grupo 2" o:spid="_x0000_s1026" style="position:absolute;left:0;text-align:left;margin-left:0;margin-top:28.35pt;width:450.7pt;height:42.8pt;z-index:251658240;mso-position-horizontal:center;mso-position-horizontal-relative:margin;mso-position-vertical-relative:page;mso-width-relative:margin;mso-height-relative:margin" coordsize="57245,5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s1027" type="#_x0000_t75" style="position:absolute;width:9239;height:5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0477;width:46768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<v:textbox>
                  <w:txbxContent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t>Serviço Nacional de Aprendizagem Comercial – Senac DF</w:t>
                      </w:r>
                      <w:r w:rsidRPr="00FA5957">
                        <w:rPr>
                          <w:lang w:val="pt-BR"/>
                        </w:rPr>
                        <w:br/>
                        <w:t>CEP Jessé Freire</w:t>
                      </w:r>
                    </w:p>
                    <w:p w:rsidR="00FA5957" w:rsidRPr="00FA5957" w:rsidRDefault="00FA5957" w:rsidP="00FA5957">
                      <w:pPr>
                        <w:jc w:val="center"/>
                        <w:rPr>
                          <w:lang w:val="pt-BR"/>
                        </w:rPr>
                      </w:pPr>
                      <w:r w:rsidRPr="00FA5957">
                        <w:rPr>
                          <w:lang w:val="pt-BR"/>
                        </w:rPr>
                        <w:br/>
                      </w:r>
                    </w:p>
                  </w:txbxContent>
                </v:textbox>
              </v:shape>
              <w10:wrap type="square"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062D12"/>
    <w:multiLevelType w:val="hybridMultilevel"/>
    <w:tmpl w:val="A950E89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34A72"/>
    <w:multiLevelType w:val="hybridMultilevel"/>
    <w:tmpl w:val="65B8A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05279"/>
    <w:multiLevelType w:val="hybridMultilevel"/>
    <w:tmpl w:val="8BE098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326B9"/>
    <w:multiLevelType w:val="hybridMultilevel"/>
    <w:tmpl w:val="A4C237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314B9"/>
    <w:multiLevelType w:val="hybridMultilevel"/>
    <w:tmpl w:val="71C02E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61A86"/>
    <w:multiLevelType w:val="hybridMultilevel"/>
    <w:tmpl w:val="5582B6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F3DCA"/>
    <w:multiLevelType w:val="hybridMultilevel"/>
    <w:tmpl w:val="5EB498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863E3"/>
    <w:multiLevelType w:val="hybridMultilevel"/>
    <w:tmpl w:val="9D7C32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4"/>
  </w:num>
  <w:num w:numId="13">
    <w:abstractNumId w:val="15"/>
  </w:num>
  <w:num w:numId="14">
    <w:abstractNumId w:val="16"/>
  </w:num>
  <w:num w:numId="15">
    <w:abstractNumId w:val="10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62DB"/>
    <w:rsid w:val="00326F90"/>
    <w:rsid w:val="0067056E"/>
    <w:rsid w:val="007B0E05"/>
    <w:rsid w:val="00801E27"/>
    <w:rsid w:val="00913F02"/>
    <w:rsid w:val="00914CDA"/>
    <w:rsid w:val="00AA1D8D"/>
    <w:rsid w:val="00B47730"/>
    <w:rsid w:val="00CB0664"/>
    <w:rsid w:val="00D167F1"/>
    <w:rsid w:val="00FA5957"/>
    <w:rsid w:val="00FB44C4"/>
    <w:rsid w:val="00FC693F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077FDF65-102C-498B-9C85-4D168840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56E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7B0E05"/>
    <w:pPr>
      <w:keepNext/>
      <w:keepLines/>
      <w:pBdr>
        <w:bottom w:val="single" w:sz="12" w:space="1" w:color="000000" w:themeColor="text1"/>
      </w:pBdr>
      <w:spacing w:beforeLines="150" w:before="360" w:afterLines="150" w:after="360" w:line="360" w:lineRule="auto"/>
      <w:jc w:val="both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0E05"/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next w:val="Normal"/>
    <w:link w:val="TtuloChar"/>
    <w:autoRedefine/>
    <w:uiPriority w:val="10"/>
    <w:qFormat/>
    <w:rsid w:val="00FA5957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00FA5957"/>
    <w:rPr>
      <w:rFonts w:ascii="Arial" w:eastAsiaTheme="majorEastAsia" w:hAnsi="Arial" w:cstheme="majorBidi"/>
      <w:b/>
      <w:caps/>
      <w:color w:val="000000" w:themeColor="text1"/>
      <w:spacing w:val="5"/>
      <w:kern w:val="28"/>
      <w:sz w:val="24"/>
      <w:szCs w:val="52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A59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957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C05BA2-CB42-49D2-B591-716F28A0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376</Words>
  <Characters>2036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Anderson de Matos Guimarães</cp:lastModifiedBy>
  <cp:revision>2</cp:revision>
  <dcterms:created xsi:type="dcterms:W3CDTF">2025-09-24T12:14:00Z</dcterms:created>
  <dcterms:modified xsi:type="dcterms:W3CDTF">2025-09-24T12:14:00Z</dcterms:modified>
</cp:coreProperties>
</file>