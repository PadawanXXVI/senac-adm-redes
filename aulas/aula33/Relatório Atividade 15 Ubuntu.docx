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27" w:rsidRPr="007B0E05" w:rsidRDefault="0067056E" w:rsidP="00FA5957">
      <w:pPr>
        <w:pStyle w:val="Ttulo"/>
      </w:pPr>
      <w:r w:rsidRPr="007B0E05">
        <w:t xml:space="preserve">Relatório Técnico – </w:t>
      </w:r>
      <w:r w:rsidR="00902D25">
        <w:t xml:space="preserve">ATIVIDADE 15 RECUPERAR SENHA USUÁRIO principal </w:t>
      </w:r>
      <w:bookmarkStart w:id="0" w:name="_GoBack"/>
      <w:bookmarkEnd w:id="0"/>
      <w:r w:rsidR="00902D25">
        <w:t>UBUNTU</w:t>
      </w:r>
    </w:p>
    <w:p w:rsidR="00801E27" w:rsidRPr="007B0E05" w:rsidRDefault="00902D25" w:rsidP="00902D25">
      <w:pPr>
        <w:pStyle w:val="Ttulo1"/>
        <w:rPr>
          <w:lang w:val="pt-BR"/>
        </w:rPr>
      </w:pPr>
      <w:r w:rsidRPr="00902D25">
        <w:rPr>
          <w:bCs w:val="0"/>
          <w:caps w:val="0"/>
          <w:lang w:val="pt-BR"/>
        </w:rPr>
        <w:t>1.</w:t>
      </w:r>
      <w:r>
        <w:rPr>
          <w:lang w:val="pt-BR"/>
        </w:rPr>
        <w:t xml:space="preserve"> </w:t>
      </w:r>
      <w:r w:rsidR="0067056E" w:rsidRPr="007B0E05">
        <w:rPr>
          <w:lang w:val="pt-BR"/>
        </w:rPr>
        <w:t>Identificação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Disciplina</w:t>
      </w:r>
      <w:r w:rsidRPr="007B0E05">
        <w:rPr>
          <w:lang w:val="pt-BR"/>
        </w:rPr>
        <w:t>: Administração de Redes de Computadores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Professor</w:t>
      </w:r>
      <w:r w:rsidRPr="007B0E05">
        <w:rPr>
          <w:lang w:val="pt-BR"/>
        </w:rPr>
        <w:t>: Moisés Andrade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Aluno</w:t>
      </w:r>
      <w:r w:rsidRPr="007B0E05">
        <w:rPr>
          <w:lang w:val="pt-BR"/>
        </w:rPr>
        <w:t>: Anderson de Matos Guimarães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Data</w:t>
      </w:r>
      <w:r w:rsidRPr="007B0E05">
        <w:rPr>
          <w:lang w:val="pt-BR"/>
        </w:rPr>
        <w:t xml:space="preserve">: </w:t>
      </w:r>
      <w:r w:rsidR="00902D25">
        <w:rPr>
          <w:lang w:val="pt-BR"/>
        </w:rPr>
        <w:t>22</w:t>
      </w:r>
      <w:r w:rsidR="00222B0A">
        <w:rPr>
          <w:lang w:val="pt-BR"/>
        </w:rPr>
        <w:t xml:space="preserve"> de outubro </w:t>
      </w:r>
      <w:r w:rsidRPr="007B0E05">
        <w:rPr>
          <w:lang w:val="pt-BR"/>
        </w:rPr>
        <w:t>de 2025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Atividade</w:t>
      </w:r>
      <w:r w:rsidRPr="007B0E05">
        <w:rPr>
          <w:lang w:val="pt-BR"/>
        </w:rPr>
        <w:t xml:space="preserve">: </w:t>
      </w:r>
      <w:r w:rsidR="00902D25">
        <w:rPr>
          <w:lang w:val="pt-BR"/>
        </w:rPr>
        <w:t xml:space="preserve">Atividade 15 – </w:t>
      </w:r>
      <w:r w:rsidR="00902D25" w:rsidRPr="00902D25">
        <w:rPr>
          <w:lang w:val="pt-BR"/>
        </w:rPr>
        <w:t xml:space="preserve">Recuperar a senha do usuário principal (modo de recuperação do </w:t>
      </w:r>
      <w:proofErr w:type="spellStart"/>
      <w:r w:rsidR="00902D25" w:rsidRPr="00902D25">
        <w:rPr>
          <w:lang w:val="pt-BR"/>
        </w:rPr>
        <w:t>Ubuntu</w:t>
      </w:r>
      <w:proofErr w:type="spellEnd"/>
      <w:r w:rsidR="00902D25" w:rsidRPr="00902D25">
        <w:rPr>
          <w:lang w:val="pt-BR"/>
        </w:rPr>
        <w:t>)</w:t>
      </w:r>
      <w:r w:rsidR="00902D25">
        <w:rPr>
          <w:lang w:val="pt-BR"/>
        </w:rPr>
        <w:t>.</w:t>
      </w:r>
    </w:p>
    <w:p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t>2. Objetivo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>Demonstrar o procedimento técnico de recuperação de senha de usuário com privilégios administrativos (</w:t>
      </w:r>
      <w:proofErr w:type="spellStart"/>
      <w:r w:rsidRPr="00902D25">
        <w:rPr>
          <w:lang w:val="pt-BR"/>
        </w:rPr>
        <w:t>sudo</w:t>
      </w:r>
      <w:proofErr w:type="spellEnd"/>
      <w:r w:rsidRPr="00902D25">
        <w:rPr>
          <w:lang w:val="pt-BR"/>
        </w:rPr>
        <w:t xml:space="preserve">) em sistemas </w:t>
      </w:r>
      <w:proofErr w:type="spellStart"/>
      <w:r w:rsidRPr="00902D25">
        <w:rPr>
          <w:lang w:val="pt-BR"/>
        </w:rPr>
        <w:t>Ubuntu</w:t>
      </w:r>
      <w:proofErr w:type="spellEnd"/>
      <w:r w:rsidRPr="00902D25">
        <w:rPr>
          <w:lang w:val="pt-BR"/>
        </w:rPr>
        <w:t xml:space="preserve"> Linux, utilizando o modo de recuperação (GRUB) para obtenção de acesso root e redefinição da senha, sem necessidade de conhecer a senha anterior.</w:t>
      </w:r>
    </w:p>
    <w:p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t xml:space="preserve">3. Materiais e </w:t>
      </w:r>
      <w:r w:rsidR="00902D25">
        <w:rPr>
          <w:lang w:val="pt-BR"/>
        </w:rPr>
        <w:t>ambiente utilizado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 xml:space="preserve">Sistema Operacional: </w:t>
      </w:r>
      <w:proofErr w:type="spellStart"/>
      <w:r w:rsidRPr="00902D25">
        <w:rPr>
          <w:lang w:val="pt-BR"/>
        </w:rPr>
        <w:t>Ubuntu</w:t>
      </w:r>
      <w:proofErr w:type="spellEnd"/>
      <w:r w:rsidRPr="00902D25">
        <w:rPr>
          <w:lang w:val="pt-BR"/>
        </w:rPr>
        <w:t xml:space="preserve"> </w:t>
      </w:r>
      <w:proofErr w:type="gramStart"/>
      <w:r w:rsidRPr="00902D25">
        <w:rPr>
          <w:lang w:val="pt-BR"/>
        </w:rPr>
        <w:t>22.04 LTS</w:t>
      </w:r>
      <w:proofErr w:type="gramEnd"/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>Hardware: Computador com BIOS/UEFI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 xml:space="preserve">Ferramenta: Gerenciador de Boot GRUB (GNU </w:t>
      </w:r>
      <w:proofErr w:type="spellStart"/>
      <w:proofErr w:type="gramStart"/>
      <w:r w:rsidRPr="00902D25">
        <w:rPr>
          <w:lang w:val="pt-BR"/>
        </w:rPr>
        <w:t>GRand</w:t>
      </w:r>
      <w:proofErr w:type="spellEnd"/>
      <w:proofErr w:type="gramEnd"/>
      <w:r w:rsidRPr="00902D25">
        <w:rPr>
          <w:lang w:val="pt-BR"/>
        </w:rPr>
        <w:t xml:space="preserve"> </w:t>
      </w:r>
      <w:proofErr w:type="spellStart"/>
      <w:r w:rsidRPr="00902D25">
        <w:rPr>
          <w:lang w:val="pt-BR"/>
        </w:rPr>
        <w:t>Unified</w:t>
      </w:r>
      <w:proofErr w:type="spellEnd"/>
      <w:r w:rsidRPr="00902D25">
        <w:rPr>
          <w:lang w:val="pt-BR"/>
        </w:rPr>
        <w:t xml:space="preserve"> </w:t>
      </w:r>
      <w:proofErr w:type="spellStart"/>
      <w:r w:rsidRPr="00902D25">
        <w:rPr>
          <w:lang w:val="pt-BR"/>
        </w:rPr>
        <w:t>Bootloader</w:t>
      </w:r>
      <w:proofErr w:type="spellEnd"/>
      <w:r w:rsidRPr="00902D25">
        <w:rPr>
          <w:lang w:val="pt-BR"/>
        </w:rPr>
        <w:t>)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>Usuário: Conta com privilégios administrativos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>Acesso: Local (modo de recuperação direto via máquina física)</w:t>
      </w:r>
    </w:p>
    <w:p w:rsidR="00801E27" w:rsidRDefault="0067056E" w:rsidP="00395426">
      <w:pPr>
        <w:pStyle w:val="Ttulo1"/>
        <w:rPr>
          <w:lang w:val="pt-BR"/>
        </w:rPr>
      </w:pPr>
      <w:r w:rsidRPr="007B0E05">
        <w:rPr>
          <w:lang w:val="pt-BR"/>
        </w:rPr>
        <w:t>4. Procedimentos Executados</w:t>
      </w:r>
    </w:p>
    <w:p w:rsidR="00902D25" w:rsidRPr="00902D25" w:rsidRDefault="00902D25" w:rsidP="00902D25">
      <w:pPr>
        <w:pStyle w:val="Ttulo2"/>
        <w:spacing w:before="360" w:after="360"/>
        <w:rPr>
          <w:lang w:val="pt-BR"/>
        </w:rPr>
      </w:pPr>
      <w:r w:rsidRPr="00902D25">
        <w:rPr>
          <w:lang w:val="pt-BR"/>
        </w:rPr>
        <w:t>4.1. Acesso ao Modo de Recuperação (GRUB)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 xml:space="preserve">Reiniciou-se o computador com </w:t>
      </w:r>
      <w:proofErr w:type="spellStart"/>
      <w:r w:rsidRPr="00902D25">
        <w:rPr>
          <w:lang w:val="pt-BR"/>
        </w:rPr>
        <w:t>Ubuntu</w:t>
      </w:r>
      <w:proofErr w:type="spellEnd"/>
      <w:r w:rsidRPr="00902D25">
        <w:rPr>
          <w:lang w:val="pt-BR"/>
        </w:rPr>
        <w:t xml:space="preserve"> instalado.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lastRenderedPageBreak/>
        <w:t xml:space="preserve">Durante o carregamento inicial do BIOS/UEFI, pressionou-se Shift (ou </w:t>
      </w:r>
      <w:proofErr w:type="spellStart"/>
      <w:r w:rsidRPr="00902D25">
        <w:rPr>
          <w:lang w:val="pt-BR"/>
        </w:rPr>
        <w:t>Esc</w:t>
      </w:r>
      <w:proofErr w:type="spellEnd"/>
      <w:r w:rsidRPr="00902D25">
        <w:rPr>
          <w:lang w:val="pt-BR"/>
        </w:rPr>
        <w:t xml:space="preserve">) repetidamente até aparecer o </w:t>
      </w:r>
      <w:proofErr w:type="gramStart"/>
      <w:r w:rsidRPr="00902D25">
        <w:rPr>
          <w:lang w:val="pt-BR"/>
        </w:rPr>
        <w:t>menu</w:t>
      </w:r>
      <w:proofErr w:type="gramEnd"/>
      <w:r w:rsidRPr="00902D25">
        <w:rPr>
          <w:lang w:val="pt-BR"/>
        </w:rPr>
        <w:t xml:space="preserve"> do GRUB.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 xml:space="preserve">No </w:t>
      </w:r>
      <w:proofErr w:type="gramStart"/>
      <w:r w:rsidRPr="00902D25">
        <w:rPr>
          <w:lang w:val="pt-BR"/>
        </w:rPr>
        <w:t>menu</w:t>
      </w:r>
      <w:proofErr w:type="gramEnd"/>
      <w:r w:rsidRPr="00902D25">
        <w:rPr>
          <w:lang w:val="pt-BR"/>
        </w:rPr>
        <w:t xml:space="preserve">, foi selecionada a opção “Opções Avançadas para </w:t>
      </w:r>
      <w:proofErr w:type="spellStart"/>
      <w:r w:rsidRPr="00902D25">
        <w:rPr>
          <w:lang w:val="pt-BR"/>
        </w:rPr>
        <w:t>Ubuntu</w:t>
      </w:r>
      <w:proofErr w:type="spellEnd"/>
      <w:r w:rsidRPr="00902D25">
        <w:rPr>
          <w:lang w:val="pt-BR"/>
        </w:rPr>
        <w:t>” (</w:t>
      </w:r>
      <w:proofErr w:type="spellStart"/>
      <w:r w:rsidRPr="00902D25">
        <w:rPr>
          <w:lang w:val="pt-BR"/>
        </w:rPr>
        <w:t>Advanced</w:t>
      </w:r>
      <w:proofErr w:type="spellEnd"/>
      <w:r w:rsidRPr="00902D25">
        <w:rPr>
          <w:lang w:val="pt-BR"/>
        </w:rPr>
        <w:t xml:space="preserve"> </w:t>
      </w:r>
      <w:proofErr w:type="spellStart"/>
      <w:r w:rsidRPr="00902D25">
        <w:rPr>
          <w:lang w:val="pt-BR"/>
        </w:rPr>
        <w:t>options</w:t>
      </w:r>
      <w:proofErr w:type="spellEnd"/>
      <w:r w:rsidRPr="00902D25">
        <w:rPr>
          <w:lang w:val="pt-BR"/>
        </w:rPr>
        <w:t xml:space="preserve"> for </w:t>
      </w:r>
      <w:proofErr w:type="spellStart"/>
      <w:r w:rsidRPr="00902D25">
        <w:rPr>
          <w:lang w:val="pt-BR"/>
        </w:rPr>
        <w:t>Ubuntu</w:t>
      </w:r>
      <w:proofErr w:type="spellEnd"/>
      <w:r w:rsidRPr="00902D25">
        <w:rPr>
          <w:lang w:val="pt-BR"/>
        </w:rPr>
        <w:t>).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>Em seguida, escolheu-se a entrada com “(</w:t>
      </w:r>
      <w:proofErr w:type="spellStart"/>
      <w:r w:rsidRPr="00902D25">
        <w:rPr>
          <w:lang w:val="pt-BR"/>
        </w:rPr>
        <w:t>recovery</w:t>
      </w:r>
      <w:proofErr w:type="spellEnd"/>
      <w:r w:rsidRPr="00902D25">
        <w:rPr>
          <w:lang w:val="pt-BR"/>
        </w:rPr>
        <w:t xml:space="preserve"> </w:t>
      </w:r>
      <w:proofErr w:type="spellStart"/>
      <w:r w:rsidRPr="00902D25">
        <w:rPr>
          <w:lang w:val="pt-BR"/>
        </w:rPr>
        <w:t>mode</w:t>
      </w:r>
      <w:proofErr w:type="spellEnd"/>
      <w:r w:rsidRPr="00902D25">
        <w:rPr>
          <w:lang w:val="pt-BR"/>
        </w:rPr>
        <w:t>)” para iniciar o sistema em modo de recuperação.</w:t>
      </w:r>
    </w:p>
    <w:p w:rsidR="00902D25" w:rsidRPr="00902D25" w:rsidRDefault="00902D25" w:rsidP="00902D25">
      <w:pPr>
        <w:pStyle w:val="Ttulo2"/>
        <w:spacing w:before="360" w:after="360"/>
        <w:rPr>
          <w:lang w:val="pt-BR"/>
        </w:rPr>
      </w:pPr>
      <w:r w:rsidRPr="00902D25">
        <w:rPr>
          <w:lang w:val="pt-BR"/>
        </w:rPr>
        <w:t>4.2. Acesso ao Terminal Root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 xml:space="preserve">No </w:t>
      </w:r>
      <w:proofErr w:type="gramStart"/>
      <w:r w:rsidRPr="00902D25">
        <w:rPr>
          <w:lang w:val="pt-BR"/>
        </w:rPr>
        <w:t>menu</w:t>
      </w:r>
      <w:proofErr w:type="gramEnd"/>
      <w:r w:rsidRPr="00902D25">
        <w:rPr>
          <w:lang w:val="pt-BR"/>
        </w:rPr>
        <w:t xml:space="preserve"> de recuperação, selecionou-se Root – </w:t>
      </w:r>
      <w:proofErr w:type="spellStart"/>
      <w:r w:rsidRPr="00902D25">
        <w:rPr>
          <w:lang w:val="pt-BR"/>
        </w:rPr>
        <w:t>Drop</w:t>
      </w:r>
      <w:proofErr w:type="spellEnd"/>
      <w:r w:rsidRPr="00902D25">
        <w:rPr>
          <w:lang w:val="pt-BR"/>
        </w:rPr>
        <w:t xml:space="preserve"> </w:t>
      </w:r>
      <w:proofErr w:type="spellStart"/>
      <w:r w:rsidRPr="00902D25">
        <w:rPr>
          <w:lang w:val="pt-BR"/>
        </w:rPr>
        <w:t>to</w:t>
      </w:r>
      <w:proofErr w:type="spellEnd"/>
      <w:r w:rsidRPr="00902D25">
        <w:rPr>
          <w:lang w:val="pt-BR"/>
        </w:rPr>
        <w:t xml:space="preserve"> root </w:t>
      </w:r>
      <w:proofErr w:type="spellStart"/>
      <w:r w:rsidRPr="00902D25">
        <w:rPr>
          <w:lang w:val="pt-BR"/>
        </w:rPr>
        <w:t>shell</w:t>
      </w:r>
      <w:proofErr w:type="spellEnd"/>
      <w:r w:rsidRPr="00902D25">
        <w:rPr>
          <w:lang w:val="pt-BR"/>
        </w:rPr>
        <w:t xml:space="preserve"> </w:t>
      </w:r>
      <w:proofErr w:type="spellStart"/>
      <w:r w:rsidRPr="00902D25">
        <w:rPr>
          <w:lang w:val="pt-BR"/>
        </w:rPr>
        <w:t>prompt</w:t>
      </w:r>
      <w:proofErr w:type="spellEnd"/>
      <w:r w:rsidRPr="00902D25">
        <w:rPr>
          <w:lang w:val="pt-BR"/>
        </w:rPr>
        <w:t>.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 xml:space="preserve">O sistema abriu um terminal com privilégios de </w:t>
      </w:r>
      <w:proofErr w:type="spellStart"/>
      <w:r w:rsidRPr="00902D25">
        <w:rPr>
          <w:lang w:val="pt-BR"/>
        </w:rPr>
        <w:t>superusuário</w:t>
      </w:r>
      <w:proofErr w:type="spellEnd"/>
      <w:r w:rsidRPr="00902D25">
        <w:rPr>
          <w:lang w:val="pt-BR"/>
        </w:rPr>
        <w:t xml:space="preserve"> (root), identificado pelo </w:t>
      </w:r>
      <w:proofErr w:type="spellStart"/>
      <w:r w:rsidRPr="00902D25">
        <w:rPr>
          <w:lang w:val="pt-BR"/>
        </w:rPr>
        <w:t>prompt</w:t>
      </w:r>
      <w:proofErr w:type="spellEnd"/>
      <w:r w:rsidRPr="00902D25">
        <w:rPr>
          <w:lang w:val="pt-BR"/>
        </w:rPr>
        <w:t xml:space="preserve"> </w:t>
      </w:r>
      <w:proofErr w:type="spellStart"/>
      <w:proofErr w:type="gramStart"/>
      <w:r w:rsidRPr="00902D25">
        <w:rPr>
          <w:lang w:val="pt-BR"/>
        </w:rPr>
        <w:t>root@nome-do-pc</w:t>
      </w:r>
      <w:proofErr w:type="spellEnd"/>
      <w:r w:rsidRPr="00902D25">
        <w:rPr>
          <w:lang w:val="pt-BR"/>
        </w:rPr>
        <w:t>:</w:t>
      </w:r>
      <w:proofErr w:type="gramEnd"/>
      <w:r w:rsidRPr="00902D25">
        <w:rPr>
          <w:lang w:val="pt-BR"/>
        </w:rPr>
        <w:t>~#.</w:t>
      </w:r>
    </w:p>
    <w:p w:rsidR="00902D25" w:rsidRPr="00902D25" w:rsidRDefault="00902D25" w:rsidP="00902D25">
      <w:pPr>
        <w:pStyle w:val="Ttulo2"/>
        <w:spacing w:before="360" w:after="360"/>
        <w:rPr>
          <w:lang w:val="pt-BR"/>
        </w:rPr>
      </w:pPr>
      <w:r w:rsidRPr="00902D25">
        <w:rPr>
          <w:lang w:val="pt-BR"/>
        </w:rPr>
        <w:t>4.3. Montagem do Sistema de Arquivos em Modo de Escrita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>Por padrão, o sistema é montado como somente leitura.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>Para permitir alterações (como redefinir senhas), executou-se o comando:</w:t>
      </w:r>
    </w:p>
    <w:p w:rsidR="00902D25" w:rsidRPr="00902D25" w:rsidRDefault="00902D25" w:rsidP="00902D25">
      <w:pPr>
        <w:rPr>
          <w:lang w:val="pt-BR"/>
        </w:rPr>
      </w:pPr>
      <w:proofErr w:type="spellStart"/>
      <w:proofErr w:type="gramStart"/>
      <w:r w:rsidRPr="00902D25">
        <w:rPr>
          <w:lang w:val="pt-BR"/>
        </w:rPr>
        <w:t>mount</w:t>
      </w:r>
      <w:proofErr w:type="spellEnd"/>
      <w:proofErr w:type="gramEnd"/>
      <w:r w:rsidRPr="00902D25">
        <w:rPr>
          <w:lang w:val="pt-BR"/>
        </w:rPr>
        <w:t xml:space="preserve"> -o </w:t>
      </w:r>
      <w:proofErr w:type="spellStart"/>
      <w:r w:rsidRPr="00902D25">
        <w:rPr>
          <w:lang w:val="pt-BR"/>
        </w:rPr>
        <w:t>remount,rw</w:t>
      </w:r>
      <w:proofErr w:type="spellEnd"/>
      <w:r w:rsidRPr="00902D25">
        <w:rPr>
          <w:lang w:val="pt-BR"/>
        </w:rPr>
        <w:t xml:space="preserve"> /</w:t>
      </w:r>
    </w:p>
    <w:p w:rsidR="00902D25" w:rsidRPr="00902D25" w:rsidRDefault="00902D25" w:rsidP="00902D25">
      <w:pPr>
        <w:pStyle w:val="Ttulo2"/>
        <w:spacing w:before="360" w:after="360"/>
        <w:rPr>
          <w:lang w:val="pt-BR"/>
        </w:rPr>
      </w:pPr>
      <w:r w:rsidRPr="00902D25">
        <w:rPr>
          <w:lang w:val="pt-BR"/>
        </w:rPr>
        <w:t>4.4. Redefinição da Senha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>Com o sistema em modo de escrita, a senha foi redefinida usando o comando:</w:t>
      </w:r>
    </w:p>
    <w:p w:rsidR="00902D25" w:rsidRPr="00902D25" w:rsidRDefault="00902D25" w:rsidP="00902D25">
      <w:pPr>
        <w:rPr>
          <w:lang w:val="pt-BR"/>
        </w:rPr>
      </w:pPr>
      <w:proofErr w:type="spellStart"/>
      <w:proofErr w:type="gramStart"/>
      <w:r w:rsidRPr="00902D25">
        <w:rPr>
          <w:lang w:val="pt-BR"/>
        </w:rPr>
        <w:t>passwd</w:t>
      </w:r>
      <w:proofErr w:type="spellEnd"/>
      <w:proofErr w:type="gramEnd"/>
      <w:r w:rsidRPr="00902D25">
        <w:rPr>
          <w:lang w:val="pt-BR"/>
        </w:rPr>
        <w:t xml:space="preserve"> </w:t>
      </w:r>
      <w:proofErr w:type="spellStart"/>
      <w:r w:rsidRPr="00902D25">
        <w:rPr>
          <w:lang w:val="pt-BR"/>
        </w:rPr>
        <w:t>nome_de_usuario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moises</w:t>
      </w:r>
      <w:proofErr w:type="spellEnd"/>
      <w:r>
        <w:rPr>
          <w:lang w:val="pt-BR"/>
        </w:rPr>
        <w:t>)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>O sistema solicitou a nova senha e sua confirmação.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>Após confirmação, a mensagem “</w:t>
      </w:r>
      <w:proofErr w:type="spellStart"/>
      <w:r w:rsidRPr="00902D25">
        <w:rPr>
          <w:lang w:val="pt-BR"/>
        </w:rPr>
        <w:t>password</w:t>
      </w:r>
      <w:proofErr w:type="spellEnd"/>
      <w:r w:rsidRPr="00902D25">
        <w:rPr>
          <w:lang w:val="pt-BR"/>
        </w:rPr>
        <w:t xml:space="preserve"> </w:t>
      </w:r>
      <w:proofErr w:type="spellStart"/>
      <w:r w:rsidRPr="00902D25">
        <w:rPr>
          <w:lang w:val="pt-BR"/>
        </w:rPr>
        <w:t>updated</w:t>
      </w:r>
      <w:proofErr w:type="spellEnd"/>
      <w:r w:rsidRPr="00902D25">
        <w:rPr>
          <w:lang w:val="pt-BR"/>
        </w:rPr>
        <w:t xml:space="preserve"> </w:t>
      </w:r>
      <w:proofErr w:type="spellStart"/>
      <w:r w:rsidRPr="00902D25">
        <w:rPr>
          <w:lang w:val="pt-BR"/>
        </w:rPr>
        <w:t>successfully</w:t>
      </w:r>
      <w:proofErr w:type="spellEnd"/>
      <w:r w:rsidRPr="00902D25">
        <w:rPr>
          <w:lang w:val="pt-BR"/>
        </w:rPr>
        <w:t>” indicou sucesso no processo.</w:t>
      </w:r>
    </w:p>
    <w:p w:rsidR="00902D25" w:rsidRPr="00902D25" w:rsidRDefault="00902D25" w:rsidP="00902D25">
      <w:pPr>
        <w:pStyle w:val="Ttulo2"/>
        <w:spacing w:before="360" w:after="360"/>
        <w:rPr>
          <w:lang w:val="pt-BR"/>
        </w:rPr>
      </w:pPr>
      <w:r w:rsidRPr="00902D25">
        <w:rPr>
          <w:lang w:val="pt-BR"/>
        </w:rPr>
        <w:t>4.5. Reinicialização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>Após concluir a redefinição:</w:t>
      </w:r>
    </w:p>
    <w:p w:rsidR="00902D25" w:rsidRPr="00902D25" w:rsidRDefault="00902D25" w:rsidP="00902D25">
      <w:pPr>
        <w:rPr>
          <w:lang w:val="pt-BR"/>
        </w:rPr>
      </w:pPr>
      <w:proofErr w:type="spellStart"/>
      <w:proofErr w:type="gramStart"/>
      <w:r w:rsidRPr="00902D25">
        <w:rPr>
          <w:lang w:val="pt-BR"/>
        </w:rPr>
        <w:t>exit</w:t>
      </w:r>
      <w:proofErr w:type="spellEnd"/>
      <w:proofErr w:type="gramEnd"/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 xml:space="preserve">O sistema retornou ao </w:t>
      </w:r>
      <w:proofErr w:type="gramStart"/>
      <w:r w:rsidRPr="00902D25">
        <w:rPr>
          <w:lang w:val="pt-BR"/>
        </w:rPr>
        <w:t>menu</w:t>
      </w:r>
      <w:proofErr w:type="gramEnd"/>
      <w:r w:rsidRPr="00902D25">
        <w:rPr>
          <w:lang w:val="pt-BR"/>
        </w:rPr>
        <w:t xml:space="preserve"> de recuperação.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lastRenderedPageBreak/>
        <w:t xml:space="preserve">Selecionou-se Resume (Continuar o boot normal), reiniciando o </w:t>
      </w:r>
      <w:proofErr w:type="spellStart"/>
      <w:r w:rsidRPr="00902D25">
        <w:rPr>
          <w:lang w:val="pt-BR"/>
        </w:rPr>
        <w:t>Ubuntu</w:t>
      </w:r>
      <w:proofErr w:type="spellEnd"/>
      <w:r w:rsidRPr="00902D25">
        <w:rPr>
          <w:lang w:val="pt-BR"/>
        </w:rPr>
        <w:t>.</w:t>
      </w:r>
    </w:p>
    <w:p w:rsidR="00902D25" w:rsidRDefault="00902D25" w:rsidP="00902D25">
      <w:pPr>
        <w:rPr>
          <w:lang w:val="pt-BR"/>
        </w:rPr>
      </w:pPr>
      <w:r w:rsidRPr="00902D25">
        <w:rPr>
          <w:lang w:val="pt-BR"/>
        </w:rPr>
        <w:t xml:space="preserve">O </w:t>
      </w:r>
      <w:proofErr w:type="spellStart"/>
      <w:r w:rsidRPr="00902D25">
        <w:rPr>
          <w:lang w:val="pt-BR"/>
        </w:rPr>
        <w:t>login</w:t>
      </w:r>
      <w:proofErr w:type="spellEnd"/>
      <w:r w:rsidRPr="00902D25">
        <w:rPr>
          <w:lang w:val="pt-BR"/>
        </w:rPr>
        <w:t xml:space="preserve"> foi realizado com a nova senha definida.</w:t>
      </w:r>
    </w:p>
    <w:p w:rsidR="00902D25" w:rsidRDefault="00902D25" w:rsidP="00902D25">
      <w:pPr>
        <w:pStyle w:val="Ttulo1"/>
        <w:rPr>
          <w:lang w:val="pt-BR"/>
        </w:rPr>
      </w:pPr>
      <w:r>
        <w:rPr>
          <w:lang w:val="pt-BR"/>
        </w:rPr>
        <w:t>5. Resultdos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>A senha do usuário principal foi redefinida com sucesso.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>O acesso root foi obtido de forma controlada via modo de recuperação.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>O sistema voltou a funcionar normalmente após o reboot.</w:t>
      </w:r>
    </w:p>
    <w:p w:rsidR="00902D25" w:rsidRDefault="00902D25" w:rsidP="00902D25">
      <w:pPr>
        <w:rPr>
          <w:lang w:val="pt-BR"/>
        </w:rPr>
      </w:pPr>
      <w:r w:rsidRPr="00902D25">
        <w:rPr>
          <w:lang w:val="pt-BR"/>
        </w:rPr>
        <w:t>Verificou-se que o método é eficiente para restaurar acesso administrativo sem reinstalar o sistema.</w:t>
      </w:r>
    </w:p>
    <w:p w:rsidR="00902D25" w:rsidRDefault="00902D25" w:rsidP="00902D25">
      <w:pPr>
        <w:pStyle w:val="Ttulo1"/>
        <w:rPr>
          <w:lang w:val="pt-BR"/>
        </w:rPr>
      </w:pPr>
      <w:r>
        <w:rPr>
          <w:lang w:val="pt-BR"/>
        </w:rPr>
        <w:t>6. dificuldades encontradas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 xml:space="preserve">Identificar o momento exato de pressionar Shift ou </w:t>
      </w:r>
      <w:proofErr w:type="spellStart"/>
      <w:r w:rsidRPr="00902D25">
        <w:rPr>
          <w:lang w:val="pt-BR"/>
        </w:rPr>
        <w:t>Esc</w:t>
      </w:r>
      <w:proofErr w:type="spellEnd"/>
      <w:r w:rsidRPr="00902D25">
        <w:rPr>
          <w:lang w:val="pt-BR"/>
        </w:rPr>
        <w:t xml:space="preserve"> durante o boot.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>Montar o sistema corretamente com permissão de escrita.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 xml:space="preserve">Garantir que o comando </w:t>
      </w:r>
      <w:proofErr w:type="spellStart"/>
      <w:r w:rsidRPr="00902D25">
        <w:rPr>
          <w:lang w:val="pt-BR"/>
        </w:rPr>
        <w:t>passwd</w:t>
      </w:r>
      <w:proofErr w:type="spellEnd"/>
      <w:r w:rsidRPr="00902D25">
        <w:rPr>
          <w:lang w:val="pt-BR"/>
        </w:rPr>
        <w:t xml:space="preserve"> fosse aplicado ao usuário correto.</w:t>
      </w:r>
    </w:p>
    <w:p w:rsidR="00902D25" w:rsidRDefault="00902D25" w:rsidP="00902D25">
      <w:pPr>
        <w:pStyle w:val="Ttulo1"/>
        <w:rPr>
          <w:lang w:val="pt-BR"/>
        </w:rPr>
      </w:pPr>
      <w:r>
        <w:rPr>
          <w:lang w:val="pt-BR"/>
        </w:rPr>
        <w:t>7. Conclusão</w:t>
      </w:r>
    </w:p>
    <w:p w:rsidR="00902D25" w:rsidRPr="00902D25" w:rsidRDefault="00902D25" w:rsidP="00902D25">
      <w:pPr>
        <w:rPr>
          <w:lang w:val="pt-BR"/>
        </w:rPr>
      </w:pPr>
      <w:r w:rsidRPr="00902D25">
        <w:rPr>
          <w:lang w:val="pt-BR"/>
        </w:rPr>
        <w:t xml:space="preserve">A atividade consolidou o entendimento sobre o modo de recuperação do </w:t>
      </w:r>
      <w:proofErr w:type="spellStart"/>
      <w:r w:rsidRPr="00902D25">
        <w:rPr>
          <w:lang w:val="pt-BR"/>
        </w:rPr>
        <w:t>Ubuntu</w:t>
      </w:r>
      <w:proofErr w:type="spellEnd"/>
      <w:r w:rsidRPr="00902D25">
        <w:rPr>
          <w:lang w:val="pt-BR"/>
        </w:rPr>
        <w:t>, o funcionamento do GRUB e o processo de redefinição de senhas em ambiente Linux.</w:t>
      </w:r>
    </w:p>
    <w:p w:rsidR="00902D25" w:rsidRDefault="00902D25" w:rsidP="00902D25">
      <w:pPr>
        <w:rPr>
          <w:lang w:val="pt-BR"/>
        </w:rPr>
      </w:pPr>
      <w:r w:rsidRPr="00902D25">
        <w:rPr>
          <w:lang w:val="pt-BR"/>
        </w:rPr>
        <w:t>O exercício reforçou práticas essenciais de administração de sistemas operacionais, segurança de acesso e recuperação de credenciais sem recorrer à formatação ou reinstalação do sistema.</w:t>
      </w:r>
    </w:p>
    <w:p w:rsidR="00902D25" w:rsidRDefault="00902D25" w:rsidP="00902D25">
      <w:pPr>
        <w:pStyle w:val="Ttulo1"/>
        <w:rPr>
          <w:lang w:val="pt-BR"/>
        </w:rPr>
      </w:pPr>
      <w:r>
        <w:rPr>
          <w:lang w:val="pt-BR"/>
        </w:rPr>
        <w:t>8. comandos utilizados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3008"/>
        <w:gridCol w:w="4099"/>
      </w:tblGrid>
      <w:tr w:rsidR="00902D25" w:rsidRPr="00902D25" w:rsidTr="00902D25">
        <w:trPr>
          <w:tblHeader/>
          <w:tblCellSpacing w:w="15" w:type="dxa"/>
        </w:trPr>
        <w:tc>
          <w:tcPr>
            <w:tcW w:w="1233" w:type="pct"/>
            <w:vAlign w:val="center"/>
            <w:hideMark/>
          </w:tcPr>
          <w:p w:rsidR="00902D25" w:rsidRPr="00902D25" w:rsidRDefault="00902D25" w:rsidP="00902D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pt-BR" w:eastAsia="pt-BR"/>
              </w:rPr>
            </w:pPr>
            <w:r w:rsidRPr="00902D25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pt-BR" w:eastAsia="pt-BR"/>
              </w:rPr>
              <w:t>Etapa</w:t>
            </w:r>
          </w:p>
        </w:tc>
        <w:tc>
          <w:tcPr>
            <w:tcW w:w="1566" w:type="pct"/>
            <w:vAlign w:val="center"/>
            <w:hideMark/>
          </w:tcPr>
          <w:p w:rsidR="00902D25" w:rsidRPr="00902D25" w:rsidRDefault="00902D25" w:rsidP="00902D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pt-BR" w:eastAsia="pt-BR"/>
              </w:rPr>
            </w:pPr>
            <w:r w:rsidRPr="00902D25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pt-BR" w:eastAsia="pt-BR"/>
              </w:rPr>
              <w:t>Comando</w:t>
            </w:r>
          </w:p>
        </w:tc>
        <w:tc>
          <w:tcPr>
            <w:tcW w:w="2132" w:type="pct"/>
            <w:vAlign w:val="center"/>
            <w:hideMark/>
          </w:tcPr>
          <w:p w:rsidR="00902D25" w:rsidRPr="00902D25" w:rsidRDefault="00902D25" w:rsidP="00902D25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pt-BR" w:eastAsia="pt-BR"/>
              </w:rPr>
            </w:pPr>
            <w:r w:rsidRPr="00902D25">
              <w:rPr>
                <w:rFonts w:eastAsia="Times New Roman" w:cs="Arial"/>
                <w:b/>
                <w:bCs/>
                <w:color w:val="auto"/>
                <w:sz w:val="20"/>
                <w:szCs w:val="20"/>
                <w:lang w:val="pt-BR" w:eastAsia="pt-BR"/>
              </w:rPr>
              <w:t>Função</w:t>
            </w:r>
          </w:p>
        </w:tc>
      </w:tr>
      <w:tr w:rsidR="00902D25" w:rsidRPr="00902D25" w:rsidTr="00902D25">
        <w:trPr>
          <w:tblCellSpacing w:w="15" w:type="dxa"/>
        </w:trPr>
        <w:tc>
          <w:tcPr>
            <w:tcW w:w="1233" w:type="pct"/>
            <w:vAlign w:val="center"/>
            <w:hideMark/>
          </w:tcPr>
          <w:p w:rsidR="00902D25" w:rsidRPr="00902D25" w:rsidRDefault="00902D25" w:rsidP="00902D25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r w:rsidRPr="00902D25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Montagem do sistema</w:t>
            </w:r>
          </w:p>
        </w:tc>
        <w:tc>
          <w:tcPr>
            <w:tcW w:w="1566" w:type="pct"/>
            <w:vAlign w:val="center"/>
            <w:hideMark/>
          </w:tcPr>
          <w:p w:rsidR="00902D25" w:rsidRPr="00902D25" w:rsidRDefault="00902D25" w:rsidP="00902D25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902D25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mount</w:t>
            </w:r>
            <w:proofErr w:type="spellEnd"/>
            <w:proofErr w:type="gramEnd"/>
            <w:r w:rsidRPr="00902D25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 xml:space="preserve"> -o </w:t>
            </w:r>
            <w:proofErr w:type="spellStart"/>
            <w:r w:rsidRPr="00902D25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remount,rw</w:t>
            </w:r>
            <w:proofErr w:type="spellEnd"/>
            <w:r w:rsidRPr="00902D25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 xml:space="preserve"> /</w:t>
            </w:r>
          </w:p>
        </w:tc>
        <w:tc>
          <w:tcPr>
            <w:tcW w:w="2132" w:type="pct"/>
            <w:vAlign w:val="center"/>
            <w:hideMark/>
          </w:tcPr>
          <w:p w:rsidR="00902D25" w:rsidRPr="00902D25" w:rsidRDefault="00902D25" w:rsidP="00902D25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r w:rsidRPr="00902D25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Permite escrita no sistema de arquivos</w:t>
            </w:r>
          </w:p>
        </w:tc>
      </w:tr>
      <w:tr w:rsidR="00902D25" w:rsidRPr="00902D25" w:rsidTr="00902D25">
        <w:trPr>
          <w:tblCellSpacing w:w="15" w:type="dxa"/>
        </w:trPr>
        <w:tc>
          <w:tcPr>
            <w:tcW w:w="1233" w:type="pct"/>
            <w:vAlign w:val="center"/>
            <w:hideMark/>
          </w:tcPr>
          <w:p w:rsidR="00902D25" w:rsidRPr="00902D25" w:rsidRDefault="00902D25" w:rsidP="00902D25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r w:rsidRPr="00902D25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Alteração de senha</w:t>
            </w:r>
          </w:p>
        </w:tc>
        <w:tc>
          <w:tcPr>
            <w:tcW w:w="1566" w:type="pct"/>
            <w:vAlign w:val="center"/>
            <w:hideMark/>
          </w:tcPr>
          <w:p w:rsidR="00902D25" w:rsidRPr="00902D25" w:rsidRDefault="00902D25" w:rsidP="00902D25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902D25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passwd</w:t>
            </w:r>
            <w:proofErr w:type="spellEnd"/>
            <w:proofErr w:type="gramEnd"/>
            <w:r w:rsidRPr="00902D25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 xml:space="preserve"> </w:t>
            </w:r>
            <w:proofErr w:type="spellStart"/>
            <w:r w:rsidRPr="00902D25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nome_de_usuario</w:t>
            </w:r>
            <w:proofErr w:type="spellEnd"/>
          </w:p>
        </w:tc>
        <w:tc>
          <w:tcPr>
            <w:tcW w:w="2132" w:type="pct"/>
            <w:vAlign w:val="center"/>
            <w:hideMark/>
          </w:tcPr>
          <w:p w:rsidR="00902D25" w:rsidRPr="00902D25" w:rsidRDefault="00902D25" w:rsidP="00902D25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r w:rsidRPr="00902D25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Redefine a senha do usuário</w:t>
            </w:r>
          </w:p>
        </w:tc>
      </w:tr>
      <w:tr w:rsidR="00902D25" w:rsidRPr="00902D25" w:rsidTr="00902D25">
        <w:trPr>
          <w:tblCellSpacing w:w="15" w:type="dxa"/>
        </w:trPr>
        <w:tc>
          <w:tcPr>
            <w:tcW w:w="1233" w:type="pct"/>
            <w:vAlign w:val="center"/>
            <w:hideMark/>
          </w:tcPr>
          <w:p w:rsidR="00902D25" w:rsidRPr="00902D25" w:rsidRDefault="00902D25" w:rsidP="00902D25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r w:rsidRPr="00902D25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Saída do modo root</w:t>
            </w:r>
          </w:p>
        </w:tc>
        <w:tc>
          <w:tcPr>
            <w:tcW w:w="1566" w:type="pct"/>
            <w:vAlign w:val="center"/>
            <w:hideMark/>
          </w:tcPr>
          <w:p w:rsidR="00902D25" w:rsidRPr="00902D25" w:rsidRDefault="00902D25" w:rsidP="00902D25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proofErr w:type="spellStart"/>
            <w:proofErr w:type="gramStart"/>
            <w:r w:rsidRPr="00902D25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exit</w:t>
            </w:r>
            <w:proofErr w:type="spellEnd"/>
            <w:proofErr w:type="gramEnd"/>
          </w:p>
        </w:tc>
        <w:tc>
          <w:tcPr>
            <w:tcW w:w="2132" w:type="pct"/>
            <w:vAlign w:val="center"/>
            <w:hideMark/>
          </w:tcPr>
          <w:p w:rsidR="00902D25" w:rsidRPr="00902D25" w:rsidRDefault="00902D25" w:rsidP="00902D25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r w:rsidRPr="00902D25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 xml:space="preserve">Retorna ao </w:t>
            </w:r>
            <w:proofErr w:type="gramStart"/>
            <w:r w:rsidRPr="00902D25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menu</w:t>
            </w:r>
            <w:proofErr w:type="gramEnd"/>
            <w:r w:rsidRPr="00902D25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 xml:space="preserve"> de recuperação</w:t>
            </w:r>
          </w:p>
        </w:tc>
      </w:tr>
      <w:tr w:rsidR="00902D25" w:rsidRPr="00902D25" w:rsidTr="00902D25">
        <w:trPr>
          <w:tblCellSpacing w:w="15" w:type="dxa"/>
        </w:trPr>
        <w:tc>
          <w:tcPr>
            <w:tcW w:w="1233" w:type="pct"/>
            <w:vAlign w:val="center"/>
            <w:hideMark/>
          </w:tcPr>
          <w:p w:rsidR="00902D25" w:rsidRPr="00902D25" w:rsidRDefault="00902D25" w:rsidP="00902D25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r w:rsidRPr="00902D25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Reinicialização</w:t>
            </w:r>
          </w:p>
        </w:tc>
        <w:tc>
          <w:tcPr>
            <w:tcW w:w="1566" w:type="pct"/>
            <w:vAlign w:val="center"/>
            <w:hideMark/>
          </w:tcPr>
          <w:p w:rsidR="00902D25" w:rsidRPr="00902D25" w:rsidRDefault="00902D25" w:rsidP="00902D25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proofErr w:type="gramStart"/>
            <w:r w:rsidRPr="00902D25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reboot</w:t>
            </w:r>
            <w:proofErr w:type="gramEnd"/>
            <w:r w:rsidRPr="00902D25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 xml:space="preserve"> ou opção “Resume”</w:t>
            </w:r>
          </w:p>
        </w:tc>
        <w:tc>
          <w:tcPr>
            <w:tcW w:w="2132" w:type="pct"/>
            <w:vAlign w:val="center"/>
            <w:hideMark/>
          </w:tcPr>
          <w:p w:rsidR="00902D25" w:rsidRPr="00902D25" w:rsidRDefault="00902D25" w:rsidP="00902D25">
            <w:pPr>
              <w:spacing w:line="240" w:lineRule="auto"/>
              <w:jc w:val="center"/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</w:pPr>
            <w:r w:rsidRPr="00902D25">
              <w:rPr>
                <w:rFonts w:eastAsia="Times New Roman" w:cs="Arial"/>
                <w:color w:val="auto"/>
                <w:sz w:val="20"/>
                <w:szCs w:val="20"/>
                <w:lang w:val="pt-BR" w:eastAsia="pt-BR"/>
              </w:rPr>
              <w:t>Reinicia o sistema normalmente</w:t>
            </w:r>
          </w:p>
        </w:tc>
      </w:tr>
    </w:tbl>
    <w:p w:rsidR="00902D25" w:rsidRPr="00902D25" w:rsidRDefault="00902D25" w:rsidP="00902D25">
      <w:pPr>
        <w:rPr>
          <w:lang w:val="pt-BR"/>
        </w:rPr>
      </w:pPr>
    </w:p>
    <w:sectPr w:rsidR="00902D25" w:rsidRPr="00902D25" w:rsidSect="00FA5957">
      <w:headerReference w:type="first" r:id="rId9"/>
      <w:pgSz w:w="12240" w:h="15840" w:code="1"/>
      <w:pgMar w:top="1701" w:right="1134" w:bottom="1134" w:left="1701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81A" w:rsidRDefault="00A4181A" w:rsidP="00FA5957">
      <w:pPr>
        <w:spacing w:line="240" w:lineRule="auto"/>
      </w:pPr>
      <w:r>
        <w:separator/>
      </w:r>
    </w:p>
  </w:endnote>
  <w:endnote w:type="continuationSeparator" w:id="0">
    <w:p w:rsidR="00A4181A" w:rsidRDefault="00A4181A" w:rsidP="00FA5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81A" w:rsidRDefault="00A4181A" w:rsidP="00FA5957">
      <w:pPr>
        <w:spacing w:line="240" w:lineRule="auto"/>
      </w:pPr>
      <w:r>
        <w:separator/>
      </w:r>
    </w:p>
  </w:footnote>
  <w:footnote w:type="continuationSeparator" w:id="0">
    <w:p w:rsidR="00A4181A" w:rsidRDefault="00A4181A" w:rsidP="00FA5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5957" w:rsidRDefault="00FA5957">
    <w:pPr>
      <w:pStyle w:val="Cabealho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FF4018" wp14:editId="4E4A9BEE">
              <wp:simplePos x="0" y="0"/>
              <wp:positionH relativeFrom="margin">
                <wp:align>center</wp:align>
              </wp:positionH>
              <wp:positionV relativeFrom="page">
                <wp:posOffset>360045</wp:posOffset>
              </wp:positionV>
              <wp:extent cx="5724000" cy="543600"/>
              <wp:effectExtent l="0" t="0" r="0" b="8890"/>
              <wp:wrapSquare wrapText="bothSides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4000" cy="543600"/>
                        <a:chOff x="0" y="0"/>
                        <a:chExt cx="5724525" cy="542925"/>
                      </a:xfrm>
                    </wpg:grpSpPr>
                    <pic:pic xmlns:pic="http://schemas.openxmlformats.org/drawingml/2006/picture">
                      <pic:nvPicPr>
                        <pic:cNvPr id="3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047750" y="0"/>
                          <a:ext cx="4676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t>Serviço Nacional de Aprendizagem Comercial – Senac DF</w:t>
                            </w:r>
                            <w:r w:rsidRPr="00FA5957">
                              <w:rPr>
                                <w:lang w:val="pt-BR"/>
                              </w:rPr>
                              <w:br/>
                              <w:t>CEP Jessé Freire</w:t>
                            </w:r>
                          </w:p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2" o:spid="_x0000_s1026" style="position:absolute;left:0;text-align:left;margin-left:0;margin-top:28.35pt;width:450.7pt;height:42.8pt;z-index:251658240;mso-position-horizontal:center;mso-position-horizontal-relative:margin;mso-position-vertical-relative:page;mso-width-relative:margin;mso-height-relative:margin" coordsize="57245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width:9239;height:5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qdz3CAAAA2gAAAA8AAABkcnMvZG93bnJldi54bWxEj0FrAjEUhO8F/0N4greaXcVWVqOIIHio&#10;h+pS8PbYPDeLm5clibr++0Yo9DjMzDfMct3bVtzJh8axgnycgSCunG64VlCedu9zECEia2wdk4In&#10;BVivBm9LLLR78Dfdj7EWCcKhQAUmxq6QMlSGLIax64iTd3HeYkzS11J7fCS4beUkyz6kxYbTgsGO&#10;toaq6/FmFczMqfGfX+eN1f3PruNZmR/yUqnRsN8sQETq43/4r73XCqbwupJugFz9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9Knc9wgAAANoAAAAPAAAAAAAAAAAAAAAAAJ8C&#10;AABkcnMvZG93bnJldi54bWxQSwUGAAAAAAQABAD3AAAAjgMAAAAA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0477;width:46768;height:5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<v:textbox>
                  <w:txbxContent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t>Serviço Nacional de Aprendizagem Comercial – Senac DF</w:t>
                      </w:r>
                      <w:r w:rsidRPr="00FA5957">
                        <w:rPr>
                          <w:lang w:val="pt-BR"/>
                        </w:rPr>
                        <w:br/>
                        <w:t>CEP Jessé Freire</w:t>
                      </w:r>
                    </w:p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br/>
                      </w: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B6317C5"/>
    <w:multiLevelType w:val="hybridMultilevel"/>
    <w:tmpl w:val="2C7E67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B70CAF"/>
    <w:multiLevelType w:val="hybridMultilevel"/>
    <w:tmpl w:val="B3E289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870ACF"/>
    <w:multiLevelType w:val="hybridMultilevel"/>
    <w:tmpl w:val="AECC6D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8E75A6"/>
    <w:multiLevelType w:val="hybridMultilevel"/>
    <w:tmpl w:val="F6FEEF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AA5AB7"/>
    <w:multiLevelType w:val="hybridMultilevel"/>
    <w:tmpl w:val="1C3C7A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FD7542"/>
    <w:multiLevelType w:val="hybridMultilevel"/>
    <w:tmpl w:val="8C74CFF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2F0CD8"/>
    <w:multiLevelType w:val="hybridMultilevel"/>
    <w:tmpl w:val="FD042F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1324F8"/>
    <w:multiLevelType w:val="hybridMultilevel"/>
    <w:tmpl w:val="E78203B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620926"/>
    <w:multiLevelType w:val="hybridMultilevel"/>
    <w:tmpl w:val="64C673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2E12C7"/>
    <w:multiLevelType w:val="hybridMultilevel"/>
    <w:tmpl w:val="310AB4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E05279"/>
    <w:multiLevelType w:val="hybridMultilevel"/>
    <w:tmpl w:val="8BE098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2326B9"/>
    <w:multiLevelType w:val="hybridMultilevel"/>
    <w:tmpl w:val="A4C237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EA6610"/>
    <w:multiLevelType w:val="multilevel"/>
    <w:tmpl w:val="6B4C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761A86"/>
    <w:multiLevelType w:val="hybridMultilevel"/>
    <w:tmpl w:val="5582B6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237387"/>
    <w:multiLevelType w:val="hybridMultilevel"/>
    <w:tmpl w:val="9D44C2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EF3DCA"/>
    <w:multiLevelType w:val="hybridMultilevel"/>
    <w:tmpl w:val="5EB498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D863E3"/>
    <w:multiLevelType w:val="hybridMultilevel"/>
    <w:tmpl w:val="9D7C32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E066E6"/>
    <w:multiLevelType w:val="hybridMultilevel"/>
    <w:tmpl w:val="A9C20E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2C1BA0"/>
    <w:multiLevelType w:val="hybridMultilevel"/>
    <w:tmpl w:val="9CD64A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A074CF"/>
    <w:multiLevelType w:val="hybridMultilevel"/>
    <w:tmpl w:val="E14849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8343EF"/>
    <w:multiLevelType w:val="hybridMultilevel"/>
    <w:tmpl w:val="D34A7A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9"/>
  </w:num>
  <w:num w:numId="11">
    <w:abstractNumId w:val="20"/>
  </w:num>
  <w:num w:numId="12">
    <w:abstractNumId w:val="22"/>
  </w:num>
  <w:num w:numId="13">
    <w:abstractNumId w:val="24"/>
  </w:num>
  <w:num w:numId="14">
    <w:abstractNumId w:val="25"/>
  </w:num>
  <w:num w:numId="15">
    <w:abstractNumId w:val="21"/>
  </w:num>
  <w:num w:numId="16">
    <w:abstractNumId w:val="27"/>
  </w:num>
  <w:num w:numId="17">
    <w:abstractNumId w:val="16"/>
  </w:num>
  <w:num w:numId="18">
    <w:abstractNumId w:val="26"/>
  </w:num>
  <w:num w:numId="19">
    <w:abstractNumId w:val="17"/>
  </w:num>
  <w:num w:numId="20">
    <w:abstractNumId w:val="15"/>
  </w:num>
  <w:num w:numId="21">
    <w:abstractNumId w:val="13"/>
  </w:num>
  <w:num w:numId="22">
    <w:abstractNumId w:val="11"/>
  </w:num>
  <w:num w:numId="23">
    <w:abstractNumId w:val="18"/>
  </w:num>
  <w:num w:numId="24">
    <w:abstractNumId w:val="29"/>
  </w:num>
  <w:num w:numId="25">
    <w:abstractNumId w:val="10"/>
  </w:num>
  <w:num w:numId="26">
    <w:abstractNumId w:val="9"/>
  </w:num>
  <w:num w:numId="27">
    <w:abstractNumId w:val="14"/>
  </w:num>
  <w:num w:numId="28">
    <w:abstractNumId w:val="28"/>
  </w:num>
  <w:num w:numId="29">
    <w:abstractNumId w:val="23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41B56"/>
    <w:rsid w:val="0015074B"/>
    <w:rsid w:val="0017623F"/>
    <w:rsid w:val="001F0967"/>
    <w:rsid w:val="00222B0A"/>
    <w:rsid w:val="0029639D"/>
    <w:rsid w:val="002E62DB"/>
    <w:rsid w:val="00326F90"/>
    <w:rsid w:val="00395426"/>
    <w:rsid w:val="005A3698"/>
    <w:rsid w:val="005D7CA0"/>
    <w:rsid w:val="006202C7"/>
    <w:rsid w:val="00621F93"/>
    <w:rsid w:val="0067056E"/>
    <w:rsid w:val="006F21D9"/>
    <w:rsid w:val="007B0E05"/>
    <w:rsid w:val="00801E27"/>
    <w:rsid w:val="00902D25"/>
    <w:rsid w:val="00915FBE"/>
    <w:rsid w:val="009A4F0C"/>
    <w:rsid w:val="00A4181A"/>
    <w:rsid w:val="00A80DD3"/>
    <w:rsid w:val="00AA1D8D"/>
    <w:rsid w:val="00B47730"/>
    <w:rsid w:val="00C16386"/>
    <w:rsid w:val="00CB0664"/>
    <w:rsid w:val="00DD55CD"/>
    <w:rsid w:val="00F55B03"/>
    <w:rsid w:val="00FA59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6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395426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395426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95426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5426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2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902D2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6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395426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395426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95426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5426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2B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902D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807CBB-04BC-4104-8A34-65A907572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538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Anderson de Matos Guimaraes</cp:lastModifiedBy>
  <cp:revision>16</cp:revision>
  <cp:lastPrinted>2025-10-03T17:11:00Z</cp:lastPrinted>
  <dcterms:created xsi:type="dcterms:W3CDTF">2013-12-23T23:15:00Z</dcterms:created>
  <dcterms:modified xsi:type="dcterms:W3CDTF">2025-10-22T19:02:00Z</dcterms:modified>
</cp:coreProperties>
</file>