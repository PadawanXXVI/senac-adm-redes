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E27" w:rsidRPr="007B0E05" w:rsidRDefault="0067056E" w:rsidP="00FA5957">
      <w:pPr>
        <w:pStyle w:val="Ttulo"/>
      </w:pPr>
      <w:r w:rsidRPr="007B0E05">
        <w:t xml:space="preserve">Relatório Técnico – </w:t>
      </w:r>
      <w:r w:rsidR="003333A4" w:rsidRPr="003333A4">
        <w:t>PROJETO 15 (ALTERAÇÃO DE SENHA – WINDOWS)</w:t>
      </w:r>
    </w:p>
    <w:p w:rsidR="00801E27" w:rsidRPr="007B0E05" w:rsidRDefault="00902D25" w:rsidP="00902D25">
      <w:pPr>
        <w:pStyle w:val="Ttulo1"/>
        <w:rPr>
          <w:lang w:val="pt-BR"/>
        </w:rPr>
      </w:pPr>
      <w:r w:rsidRPr="00902D25">
        <w:rPr>
          <w:bCs w:val="0"/>
          <w:caps w:val="0"/>
          <w:lang w:val="pt-BR"/>
        </w:rPr>
        <w:t>1.</w:t>
      </w:r>
      <w:r>
        <w:rPr>
          <w:lang w:val="pt-BR"/>
        </w:rPr>
        <w:t xml:space="preserve"> </w:t>
      </w:r>
      <w:r w:rsidR="0067056E" w:rsidRPr="007B0E05">
        <w:rPr>
          <w:lang w:val="pt-BR"/>
        </w:rPr>
        <w:t>Identificação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Disciplina</w:t>
      </w:r>
      <w:r w:rsidRPr="007B0E05">
        <w:rPr>
          <w:lang w:val="pt-BR"/>
        </w:rPr>
        <w:t>: Administração de Redes de Computadores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Professor</w:t>
      </w:r>
      <w:r w:rsidRPr="007B0E05">
        <w:rPr>
          <w:lang w:val="pt-BR"/>
        </w:rPr>
        <w:t>: Moisés Andrade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Aluno</w:t>
      </w:r>
      <w:r w:rsidRPr="007B0E05">
        <w:rPr>
          <w:lang w:val="pt-BR"/>
        </w:rPr>
        <w:t>: Anderson de Matos Guimarães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Data</w:t>
      </w:r>
      <w:r w:rsidRPr="007B0E05">
        <w:rPr>
          <w:lang w:val="pt-BR"/>
        </w:rPr>
        <w:t xml:space="preserve">: </w:t>
      </w:r>
      <w:r w:rsidR="00902D25">
        <w:rPr>
          <w:lang w:val="pt-BR"/>
        </w:rPr>
        <w:t>22</w:t>
      </w:r>
      <w:r w:rsidR="00222B0A">
        <w:rPr>
          <w:lang w:val="pt-BR"/>
        </w:rPr>
        <w:t xml:space="preserve"> de outubro </w:t>
      </w:r>
      <w:r w:rsidRPr="007B0E05">
        <w:rPr>
          <w:lang w:val="pt-BR"/>
        </w:rPr>
        <w:t>de 2025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Atividade</w:t>
      </w:r>
      <w:r w:rsidRPr="007B0E05">
        <w:rPr>
          <w:lang w:val="pt-BR"/>
        </w:rPr>
        <w:t xml:space="preserve">: </w:t>
      </w:r>
      <w:r w:rsidR="003333A4" w:rsidRPr="003333A4">
        <w:rPr>
          <w:lang w:val="pt-BR"/>
        </w:rPr>
        <w:t xml:space="preserve">Projeto 15 – Alteração de Senha do Windows (Método Utilman.exe e </w:t>
      </w:r>
      <w:proofErr w:type="spellStart"/>
      <w:r w:rsidR="003333A4" w:rsidRPr="003333A4">
        <w:rPr>
          <w:lang w:val="pt-BR"/>
        </w:rPr>
        <w:t>Prompt</w:t>
      </w:r>
      <w:proofErr w:type="spellEnd"/>
      <w:r w:rsidR="003333A4" w:rsidRPr="003333A4">
        <w:rPr>
          <w:lang w:val="pt-BR"/>
        </w:rPr>
        <w:t xml:space="preserve"> de Comando)</w:t>
      </w:r>
      <w:r w:rsidR="003333A4">
        <w:rPr>
          <w:lang w:val="pt-BR"/>
        </w:rPr>
        <w:t>.</w:t>
      </w:r>
    </w:p>
    <w:p w:rsidR="00801E27" w:rsidRDefault="0067056E" w:rsidP="00395426">
      <w:pPr>
        <w:pStyle w:val="Ttulo1"/>
        <w:rPr>
          <w:lang w:val="pt-BR"/>
        </w:rPr>
      </w:pPr>
      <w:r w:rsidRPr="007B0E05">
        <w:rPr>
          <w:lang w:val="pt-BR"/>
        </w:rPr>
        <w:t>2. Objetivo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Demonstrar e aplicar métodos de recuperação ou redefinição de senha de usuário no sistema operacional Windows, utilizando duas abordagens distintas: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Substituição temporária do Utilman.exe pelo cmd.exe (acesso via modo de recuperação).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 xml:space="preserve">Redefinição de senha via </w:t>
      </w:r>
      <w:proofErr w:type="spellStart"/>
      <w:r w:rsidRPr="003333A4">
        <w:rPr>
          <w:lang w:val="pt-BR"/>
        </w:rPr>
        <w:t>Prompt</w:t>
      </w:r>
      <w:proofErr w:type="spellEnd"/>
      <w:r w:rsidRPr="003333A4">
        <w:rPr>
          <w:lang w:val="pt-BR"/>
        </w:rPr>
        <w:t xml:space="preserve"> de Comando com conta de administrador local.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A atividade visa compreender os mecanismos de segurança e gerenciamento de contas no ambiente Windows, além de destacar limitações e boas práticas para evitar falhas de segurança.</w:t>
      </w:r>
    </w:p>
    <w:p w:rsidR="00801E27" w:rsidRDefault="0067056E" w:rsidP="00395426">
      <w:pPr>
        <w:pStyle w:val="Ttulo1"/>
        <w:rPr>
          <w:lang w:val="pt-BR"/>
        </w:rPr>
      </w:pPr>
      <w:r w:rsidRPr="007B0E05">
        <w:rPr>
          <w:lang w:val="pt-BR"/>
        </w:rPr>
        <w:t xml:space="preserve">3. Materiais e </w:t>
      </w:r>
      <w:r w:rsidR="00902D25">
        <w:rPr>
          <w:lang w:val="pt-BR"/>
        </w:rPr>
        <w:t>ambiente utilizado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Sistema Operacional: Windows 10 Pro (64 bits)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Ferramentas:</w:t>
      </w:r>
    </w:p>
    <w:p w:rsidR="003333A4" w:rsidRPr="003333A4" w:rsidRDefault="003333A4" w:rsidP="003333A4">
      <w:pPr>
        <w:rPr>
          <w:lang w:val="pt-BR"/>
        </w:rPr>
      </w:pPr>
      <w:proofErr w:type="spellStart"/>
      <w:r w:rsidRPr="003333A4">
        <w:rPr>
          <w:lang w:val="pt-BR"/>
        </w:rPr>
        <w:t>Prompt</w:t>
      </w:r>
      <w:proofErr w:type="spellEnd"/>
      <w:r w:rsidRPr="003333A4">
        <w:rPr>
          <w:lang w:val="pt-BR"/>
        </w:rPr>
        <w:t xml:space="preserve"> de Comando (cmd.exe)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Utilman.exe (Gerenciador de Utilitários do Windows)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Ambiente de Recuperação do Windows (</w:t>
      </w:r>
      <w:proofErr w:type="spellStart"/>
      <w:proofErr w:type="gramStart"/>
      <w:r w:rsidRPr="003333A4">
        <w:rPr>
          <w:lang w:val="pt-BR"/>
        </w:rPr>
        <w:t>WinRE</w:t>
      </w:r>
      <w:proofErr w:type="spellEnd"/>
      <w:proofErr w:type="gramEnd"/>
      <w:r w:rsidRPr="003333A4">
        <w:rPr>
          <w:lang w:val="pt-BR"/>
        </w:rPr>
        <w:t>)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Recursos: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Tecla Shift para acesso ao modo de recuperação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Conta com privilégios administrativos (quando disponível)</w:t>
      </w:r>
    </w:p>
    <w:p w:rsidR="00801E27" w:rsidRDefault="0067056E" w:rsidP="00395426">
      <w:pPr>
        <w:pStyle w:val="Ttulo1"/>
        <w:rPr>
          <w:lang w:val="pt-BR"/>
        </w:rPr>
      </w:pPr>
      <w:r w:rsidRPr="007B0E05">
        <w:rPr>
          <w:lang w:val="pt-BR"/>
        </w:rPr>
        <w:lastRenderedPageBreak/>
        <w:t>4. Procedimentos Executados</w:t>
      </w:r>
    </w:p>
    <w:p w:rsidR="003333A4" w:rsidRPr="003333A4" w:rsidRDefault="003333A4" w:rsidP="003333A4">
      <w:pPr>
        <w:pStyle w:val="Ttulo2"/>
        <w:spacing w:before="360" w:after="360"/>
        <w:rPr>
          <w:lang w:val="pt-BR"/>
        </w:rPr>
      </w:pPr>
      <w:proofErr w:type="gramStart"/>
      <w:r w:rsidRPr="003333A4">
        <w:rPr>
          <w:lang w:val="pt-BR"/>
        </w:rPr>
        <w:t>4.1 Método 1</w:t>
      </w:r>
      <w:proofErr w:type="gramEnd"/>
      <w:r w:rsidRPr="003333A4">
        <w:rPr>
          <w:lang w:val="pt-BR"/>
        </w:rPr>
        <w:t xml:space="preserve"> – Redefinição via Utilman.exe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Acesso ao Modo de Recuperação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O computador foi reiniciado mantendo a tecla Shift pressionada.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 xml:space="preserve">Acessou-se Solução de Problemas </w:t>
      </w:r>
      <w:r w:rsidRPr="003333A4">
        <w:rPr>
          <w:rFonts w:hint="eastAsia"/>
          <w:lang w:val="pt-BR"/>
        </w:rPr>
        <w:t>→</w:t>
      </w:r>
      <w:r w:rsidRPr="003333A4">
        <w:rPr>
          <w:lang w:val="pt-BR"/>
        </w:rPr>
        <w:t xml:space="preserve"> Opções Avançadas </w:t>
      </w:r>
      <w:r w:rsidRPr="003333A4">
        <w:rPr>
          <w:rFonts w:hint="eastAsia"/>
          <w:lang w:val="pt-BR"/>
        </w:rPr>
        <w:t>→</w:t>
      </w:r>
      <w:r w:rsidRPr="003333A4">
        <w:rPr>
          <w:lang w:val="pt-BR"/>
        </w:rPr>
        <w:t xml:space="preserve"> </w:t>
      </w:r>
      <w:proofErr w:type="spellStart"/>
      <w:r w:rsidRPr="003333A4">
        <w:rPr>
          <w:lang w:val="pt-BR"/>
        </w:rPr>
        <w:t>Prompt</w:t>
      </w:r>
      <w:proofErr w:type="spellEnd"/>
      <w:r w:rsidRPr="003333A4">
        <w:rPr>
          <w:lang w:val="pt-BR"/>
        </w:rPr>
        <w:t xml:space="preserve"> de Comando.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Substituição do Utilman.exe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No terminal, executaram-se os comandos:</w:t>
      </w:r>
    </w:p>
    <w:p w:rsidR="003333A4" w:rsidRPr="003333A4" w:rsidRDefault="003333A4" w:rsidP="003333A4">
      <w:proofErr w:type="gramStart"/>
      <w:r w:rsidRPr="003333A4">
        <w:t>cd</w:t>
      </w:r>
      <w:proofErr w:type="gramEnd"/>
      <w:r w:rsidRPr="003333A4">
        <w:t xml:space="preserve"> C:\Windows\System32</w:t>
      </w:r>
    </w:p>
    <w:p w:rsidR="003333A4" w:rsidRPr="003333A4" w:rsidRDefault="003333A4" w:rsidP="003333A4">
      <w:proofErr w:type="spellStart"/>
      <w:proofErr w:type="gramStart"/>
      <w:r w:rsidRPr="003333A4">
        <w:t>ren</w:t>
      </w:r>
      <w:proofErr w:type="spellEnd"/>
      <w:proofErr w:type="gramEnd"/>
      <w:r w:rsidRPr="003333A4">
        <w:t xml:space="preserve"> Utilman.exe </w:t>
      </w:r>
      <w:proofErr w:type="spellStart"/>
      <w:r w:rsidRPr="003333A4">
        <w:t>Utilman.bak</w:t>
      </w:r>
      <w:proofErr w:type="spellEnd"/>
    </w:p>
    <w:p w:rsidR="003333A4" w:rsidRPr="003333A4" w:rsidRDefault="003333A4" w:rsidP="003333A4">
      <w:pPr>
        <w:rPr>
          <w:lang w:val="pt-BR"/>
        </w:rPr>
      </w:pPr>
      <w:proofErr w:type="spellStart"/>
      <w:proofErr w:type="gramStart"/>
      <w:r w:rsidRPr="003333A4">
        <w:rPr>
          <w:lang w:val="pt-BR"/>
        </w:rPr>
        <w:t>ren</w:t>
      </w:r>
      <w:proofErr w:type="spellEnd"/>
      <w:proofErr w:type="gramEnd"/>
      <w:r w:rsidRPr="003333A4">
        <w:rPr>
          <w:lang w:val="pt-BR"/>
        </w:rPr>
        <w:t xml:space="preserve"> cmd.exe Utilman.exe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 xml:space="preserve">Isso substituiu temporariamente o Gerenciador de Utilitários (Utilman.exe) pelo </w:t>
      </w:r>
      <w:proofErr w:type="spellStart"/>
      <w:r w:rsidRPr="003333A4">
        <w:rPr>
          <w:lang w:val="pt-BR"/>
        </w:rPr>
        <w:t>Prompt</w:t>
      </w:r>
      <w:proofErr w:type="spellEnd"/>
      <w:r w:rsidRPr="003333A4">
        <w:rPr>
          <w:lang w:val="pt-BR"/>
        </w:rPr>
        <w:t xml:space="preserve"> de Comando.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Redefinição da Senha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 xml:space="preserve">Após reiniciar o sistema, na tela de </w:t>
      </w:r>
      <w:proofErr w:type="spellStart"/>
      <w:r w:rsidRPr="003333A4">
        <w:rPr>
          <w:lang w:val="pt-BR"/>
        </w:rPr>
        <w:t>login</w:t>
      </w:r>
      <w:proofErr w:type="spellEnd"/>
      <w:r w:rsidRPr="003333A4">
        <w:rPr>
          <w:lang w:val="pt-BR"/>
        </w:rPr>
        <w:t xml:space="preserve"> clicou-se no ícone de acessibilidade (Facilidade de Acesso).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 xml:space="preserve">O </w:t>
      </w:r>
      <w:proofErr w:type="spellStart"/>
      <w:r w:rsidRPr="003333A4">
        <w:rPr>
          <w:lang w:val="pt-BR"/>
        </w:rPr>
        <w:t>Prompt</w:t>
      </w:r>
      <w:proofErr w:type="spellEnd"/>
      <w:r w:rsidRPr="003333A4">
        <w:rPr>
          <w:lang w:val="pt-BR"/>
        </w:rPr>
        <w:t xml:space="preserve"> de Comando foi aberto com privilégios administrativos.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No terminal, digitou-se:</w:t>
      </w:r>
    </w:p>
    <w:p w:rsidR="003333A4" w:rsidRPr="003333A4" w:rsidRDefault="003333A4" w:rsidP="003333A4">
      <w:pPr>
        <w:rPr>
          <w:lang w:val="pt-BR"/>
        </w:rPr>
      </w:pPr>
      <w:proofErr w:type="spellStart"/>
      <w:proofErr w:type="gramStart"/>
      <w:r w:rsidRPr="003333A4">
        <w:rPr>
          <w:lang w:val="pt-BR"/>
        </w:rPr>
        <w:t>control</w:t>
      </w:r>
      <w:proofErr w:type="spellEnd"/>
      <w:proofErr w:type="gramEnd"/>
      <w:r w:rsidRPr="003333A4">
        <w:rPr>
          <w:lang w:val="pt-BR"/>
        </w:rPr>
        <w:t xml:space="preserve"> userpasswords2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A janela de contas de usuário foi exibida, permitindo redefinir a senha do usuário desejado.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Restauração do Utilman.exe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Após redefinir a senha e acessar o sistema, retornou-se ao modo de recuperação para restaurar o arquivo original:</w:t>
      </w:r>
    </w:p>
    <w:p w:rsidR="003333A4" w:rsidRPr="003333A4" w:rsidRDefault="003333A4" w:rsidP="003333A4">
      <w:proofErr w:type="gramStart"/>
      <w:r w:rsidRPr="003333A4">
        <w:t>cd</w:t>
      </w:r>
      <w:proofErr w:type="gramEnd"/>
      <w:r w:rsidRPr="003333A4">
        <w:t xml:space="preserve"> C:\Windows\System32</w:t>
      </w:r>
    </w:p>
    <w:p w:rsidR="003333A4" w:rsidRPr="003333A4" w:rsidRDefault="003333A4" w:rsidP="003333A4">
      <w:proofErr w:type="spellStart"/>
      <w:proofErr w:type="gramStart"/>
      <w:r w:rsidRPr="003333A4">
        <w:t>ren</w:t>
      </w:r>
      <w:proofErr w:type="spellEnd"/>
      <w:proofErr w:type="gramEnd"/>
      <w:r w:rsidRPr="003333A4">
        <w:t xml:space="preserve"> </w:t>
      </w:r>
      <w:proofErr w:type="spellStart"/>
      <w:r w:rsidRPr="003333A4">
        <w:t>Utilman.bak</w:t>
      </w:r>
      <w:proofErr w:type="spellEnd"/>
      <w:r w:rsidRPr="003333A4">
        <w:t xml:space="preserve"> Utilman.exe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O sistema voltou à configuração normal, garantindo segurança e integridade dos arquivos.</w:t>
      </w:r>
    </w:p>
    <w:p w:rsidR="003333A4" w:rsidRPr="003333A4" w:rsidRDefault="003333A4" w:rsidP="003333A4">
      <w:pPr>
        <w:pStyle w:val="Ttulo2"/>
        <w:spacing w:before="360" w:after="360"/>
        <w:rPr>
          <w:lang w:val="pt-BR"/>
        </w:rPr>
      </w:pPr>
      <w:proofErr w:type="gramStart"/>
      <w:r w:rsidRPr="003333A4">
        <w:rPr>
          <w:lang w:val="pt-BR"/>
        </w:rPr>
        <w:lastRenderedPageBreak/>
        <w:t>4.2 Método 2</w:t>
      </w:r>
      <w:proofErr w:type="gramEnd"/>
      <w:r w:rsidRPr="003333A4">
        <w:rPr>
          <w:lang w:val="pt-BR"/>
        </w:rPr>
        <w:t xml:space="preserve"> – Redefinição via Conta Administradora</w:t>
      </w:r>
    </w:p>
    <w:p w:rsidR="003333A4" w:rsidRPr="003333A4" w:rsidRDefault="003333A4" w:rsidP="003333A4">
      <w:pPr>
        <w:rPr>
          <w:lang w:val="pt-BR"/>
        </w:rPr>
      </w:pPr>
      <w:proofErr w:type="spellStart"/>
      <w:r w:rsidRPr="003333A4">
        <w:rPr>
          <w:lang w:val="pt-BR"/>
        </w:rPr>
        <w:t>Login</w:t>
      </w:r>
      <w:proofErr w:type="spellEnd"/>
      <w:r w:rsidRPr="003333A4">
        <w:rPr>
          <w:lang w:val="pt-BR"/>
        </w:rPr>
        <w:t xml:space="preserve"> realizado com outra conta de administrador existente.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 xml:space="preserve">Aberto o </w:t>
      </w:r>
      <w:proofErr w:type="spellStart"/>
      <w:r w:rsidRPr="003333A4">
        <w:rPr>
          <w:lang w:val="pt-BR"/>
        </w:rPr>
        <w:t>Prompt</w:t>
      </w:r>
      <w:proofErr w:type="spellEnd"/>
      <w:r w:rsidRPr="003333A4">
        <w:rPr>
          <w:lang w:val="pt-BR"/>
        </w:rPr>
        <w:t xml:space="preserve"> de Comando (</w:t>
      </w:r>
      <w:proofErr w:type="spellStart"/>
      <w:r w:rsidRPr="003333A4">
        <w:rPr>
          <w:lang w:val="pt-BR"/>
        </w:rPr>
        <w:t>cmd</w:t>
      </w:r>
      <w:proofErr w:type="spellEnd"/>
      <w:r w:rsidRPr="003333A4">
        <w:rPr>
          <w:lang w:val="pt-BR"/>
        </w:rPr>
        <w:t xml:space="preserve">) via </w:t>
      </w:r>
      <w:proofErr w:type="spellStart"/>
      <w:r w:rsidRPr="003333A4">
        <w:rPr>
          <w:lang w:val="pt-BR"/>
        </w:rPr>
        <w:t>Win</w:t>
      </w:r>
      <w:proofErr w:type="spellEnd"/>
      <w:r w:rsidRPr="003333A4">
        <w:rPr>
          <w:lang w:val="pt-BR"/>
        </w:rPr>
        <w:t xml:space="preserve"> + R.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Executado o comando:</w:t>
      </w:r>
    </w:p>
    <w:p w:rsidR="003333A4" w:rsidRPr="003333A4" w:rsidRDefault="003333A4" w:rsidP="003333A4">
      <w:pPr>
        <w:rPr>
          <w:lang w:val="pt-BR"/>
        </w:rPr>
      </w:pPr>
      <w:proofErr w:type="gramStart"/>
      <w:r w:rsidRPr="003333A4">
        <w:rPr>
          <w:lang w:val="pt-BR"/>
        </w:rPr>
        <w:t>net</w:t>
      </w:r>
      <w:proofErr w:type="gramEnd"/>
      <w:r w:rsidRPr="003333A4">
        <w:rPr>
          <w:lang w:val="pt-BR"/>
        </w:rPr>
        <w:t xml:space="preserve"> </w:t>
      </w:r>
      <w:proofErr w:type="spellStart"/>
      <w:r w:rsidRPr="003333A4">
        <w:rPr>
          <w:lang w:val="pt-BR"/>
        </w:rPr>
        <w:t>user</w:t>
      </w:r>
      <w:proofErr w:type="spellEnd"/>
      <w:r w:rsidRPr="003333A4">
        <w:rPr>
          <w:lang w:val="pt-BR"/>
        </w:rPr>
        <w:t xml:space="preserve"> NOME_DO_USUARIO NOVA_SENHA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 xml:space="preserve">Após pressionar </w:t>
      </w:r>
      <w:proofErr w:type="spellStart"/>
      <w:r w:rsidRPr="003333A4">
        <w:rPr>
          <w:lang w:val="pt-BR"/>
        </w:rPr>
        <w:t>Enter</w:t>
      </w:r>
      <w:proofErr w:type="spellEnd"/>
      <w:r w:rsidRPr="003333A4">
        <w:rPr>
          <w:lang w:val="pt-BR"/>
        </w:rPr>
        <w:t>, a senha foi redefinida com sucesso.</w:t>
      </w:r>
    </w:p>
    <w:p w:rsidR="003333A4" w:rsidRPr="003333A4" w:rsidRDefault="003333A4" w:rsidP="003333A4">
      <w:pPr>
        <w:pStyle w:val="Ttulo1"/>
        <w:rPr>
          <w:lang w:val="pt-BR"/>
        </w:rPr>
      </w:pPr>
      <w:r w:rsidRPr="003333A4">
        <w:rPr>
          <w:lang w:val="pt-BR"/>
        </w:rPr>
        <w:t>5. RESULTADOS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Em ambos os métodos, a senha foi redefinida com sucesso.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 xml:space="preserve">O método do Utilman.exe mostrou-se eficaz para contas locais sem criptografia </w:t>
      </w:r>
      <w:proofErr w:type="spellStart"/>
      <w:proofErr w:type="gramStart"/>
      <w:r w:rsidRPr="003333A4">
        <w:rPr>
          <w:lang w:val="pt-BR"/>
        </w:rPr>
        <w:t>BitLocker</w:t>
      </w:r>
      <w:proofErr w:type="spellEnd"/>
      <w:proofErr w:type="gramEnd"/>
      <w:r w:rsidRPr="003333A4">
        <w:rPr>
          <w:lang w:val="pt-BR"/>
        </w:rPr>
        <w:t>.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 xml:space="preserve">O método com </w:t>
      </w:r>
      <w:proofErr w:type="spellStart"/>
      <w:r w:rsidRPr="003333A4">
        <w:rPr>
          <w:lang w:val="pt-BR"/>
        </w:rPr>
        <w:t>Prompt</w:t>
      </w:r>
      <w:proofErr w:type="spellEnd"/>
      <w:r w:rsidRPr="003333A4">
        <w:rPr>
          <w:lang w:val="pt-BR"/>
        </w:rPr>
        <w:t xml:space="preserve"> de Comando é mais simples e seguro quando há outro usuário administrador.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Após restauração, o sistema manteve a integridade e voltou a operar normalmente.</w:t>
      </w:r>
    </w:p>
    <w:p w:rsidR="003333A4" w:rsidRPr="003333A4" w:rsidRDefault="003333A4" w:rsidP="003333A4">
      <w:pPr>
        <w:pStyle w:val="Ttulo1"/>
        <w:rPr>
          <w:lang w:val="pt-BR"/>
        </w:rPr>
      </w:pPr>
      <w:r w:rsidRPr="003333A4">
        <w:rPr>
          <w:lang w:val="pt-BR"/>
        </w:rPr>
        <w:t>6. DIFICULDADES ENCONTRADAS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Identificar corretamente o momento para acessar o modo de recuperação.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 xml:space="preserve">Restrições do </w:t>
      </w:r>
      <w:proofErr w:type="spellStart"/>
      <w:proofErr w:type="gramStart"/>
      <w:r w:rsidRPr="003333A4">
        <w:rPr>
          <w:lang w:val="pt-BR"/>
        </w:rPr>
        <w:t>BitLocker</w:t>
      </w:r>
      <w:proofErr w:type="spellEnd"/>
      <w:proofErr w:type="gramEnd"/>
      <w:r w:rsidRPr="003333A4">
        <w:rPr>
          <w:lang w:val="pt-BR"/>
        </w:rPr>
        <w:t>, UEFI/</w:t>
      </w:r>
      <w:proofErr w:type="spellStart"/>
      <w:r w:rsidRPr="003333A4">
        <w:rPr>
          <w:lang w:val="pt-BR"/>
        </w:rPr>
        <w:t>Secure</w:t>
      </w:r>
      <w:proofErr w:type="spellEnd"/>
      <w:r w:rsidRPr="003333A4">
        <w:rPr>
          <w:lang w:val="pt-BR"/>
        </w:rPr>
        <w:t xml:space="preserve"> Boot e contas Microsoft, que podem bloquear a substituição do Utilman.exe.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 xml:space="preserve">Em alguns casos, o </w:t>
      </w:r>
      <w:proofErr w:type="spellStart"/>
      <w:proofErr w:type="gramStart"/>
      <w:r w:rsidRPr="003333A4">
        <w:rPr>
          <w:lang w:val="pt-BR"/>
        </w:rPr>
        <w:t>TrustedInstaller</w:t>
      </w:r>
      <w:proofErr w:type="spellEnd"/>
      <w:proofErr w:type="gramEnd"/>
      <w:r w:rsidRPr="003333A4">
        <w:rPr>
          <w:lang w:val="pt-BR"/>
        </w:rPr>
        <w:t xml:space="preserve"> e políticas de segurança impedem alterações no diretório System32.</w:t>
      </w:r>
    </w:p>
    <w:p w:rsidR="003333A4" w:rsidRPr="003333A4" w:rsidRDefault="003333A4" w:rsidP="003333A4">
      <w:pPr>
        <w:pStyle w:val="Ttulo1"/>
        <w:rPr>
          <w:lang w:val="pt-BR"/>
        </w:rPr>
      </w:pPr>
      <w:r w:rsidRPr="003333A4">
        <w:rPr>
          <w:lang w:val="pt-BR"/>
        </w:rPr>
        <w:t>7. CONCLUSÃO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A atividade proporcionou uma visão prática sobre recuperação de senhas em ambiente Windows, consolidando conhecimentos sobre: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Gerenciamento de contas locais e administrativas.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Funcionamento do modo de recuperação e permissões do sistema.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Segurança de arquivos críticos e limitações impostas por políticas corporativas.</w:t>
      </w:r>
    </w:p>
    <w:p w:rsidR="003333A4" w:rsidRDefault="003333A4" w:rsidP="003333A4">
      <w:pPr>
        <w:rPr>
          <w:lang w:val="pt-BR"/>
        </w:rPr>
      </w:pPr>
      <w:r w:rsidRPr="003333A4">
        <w:rPr>
          <w:lang w:val="pt-BR"/>
        </w:rPr>
        <w:lastRenderedPageBreak/>
        <w:t>Compreendeu-se que o método é útil em ambientes pessoais, mas deve ser aplicado com responsabilidade e ética, respeitando políticas de segurança institucional.</w:t>
      </w:r>
    </w:p>
    <w:p w:rsidR="003333A4" w:rsidRDefault="003333A4" w:rsidP="003333A4">
      <w:pPr>
        <w:pStyle w:val="Ttulo1"/>
        <w:rPr>
          <w:lang w:val="pt-BR"/>
        </w:rPr>
      </w:pPr>
      <w:r>
        <w:rPr>
          <w:lang w:val="pt-BR"/>
        </w:rPr>
        <w:t>8. Comandos utilizados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3531"/>
        <w:gridCol w:w="3459"/>
      </w:tblGrid>
      <w:tr w:rsidR="003333A4" w:rsidRPr="003333A4" w:rsidTr="003333A4">
        <w:trPr>
          <w:tblHeader/>
          <w:tblCellSpacing w:w="15" w:type="dxa"/>
        </w:trPr>
        <w:tc>
          <w:tcPr>
            <w:tcW w:w="1294" w:type="pct"/>
            <w:vAlign w:val="center"/>
            <w:hideMark/>
          </w:tcPr>
          <w:p w:rsidR="003333A4" w:rsidRPr="003333A4" w:rsidRDefault="003333A4" w:rsidP="003333A4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pt-BR" w:eastAsia="pt-BR"/>
              </w:rPr>
            </w:pPr>
            <w:r w:rsidRPr="003333A4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pt-BR" w:eastAsia="pt-BR"/>
              </w:rPr>
              <w:t>Etapa</w:t>
            </w:r>
          </w:p>
        </w:tc>
        <w:tc>
          <w:tcPr>
            <w:tcW w:w="1842" w:type="pct"/>
            <w:vAlign w:val="center"/>
            <w:hideMark/>
          </w:tcPr>
          <w:p w:rsidR="003333A4" w:rsidRPr="003333A4" w:rsidRDefault="003333A4" w:rsidP="003333A4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pt-BR" w:eastAsia="pt-BR"/>
              </w:rPr>
            </w:pPr>
            <w:r w:rsidRPr="003333A4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pt-BR" w:eastAsia="pt-BR"/>
              </w:rPr>
              <w:t>Comando</w:t>
            </w:r>
          </w:p>
        </w:tc>
        <w:tc>
          <w:tcPr>
            <w:tcW w:w="1797" w:type="pct"/>
            <w:vAlign w:val="center"/>
            <w:hideMark/>
          </w:tcPr>
          <w:p w:rsidR="003333A4" w:rsidRPr="003333A4" w:rsidRDefault="003333A4" w:rsidP="003333A4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pt-BR" w:eastAsia="pt-BR"/>
              </w:rPr>
            </w:pPr>
            <w:r w:rsidRPr="003333A4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pt-BR" w:eastAsia="pt-BR"/>
              </w:rPr>
              <w:t>Função</w:t>
            </w:r>
          </w:p>
        </w:tc>
      </w:tr>
      <w:tr w:rsidR="003333A4" w:rsidRPr="003333A4" w:rsidTr="003333A4">
        <w:trPr>
          <w:tblCellSpacing w:w="15" w:type="dxa"/>
        </w:trPr>
        <w:tc>
          <w:tcPr>
            <w:tcW w:w="1294" w:type="pct"/>
            <w:vAlign w:val="center"/>
            <w:hideMark/>
          </w:tcPr>
          <w:p w:rsidR="003333A4" w:rsidRPr="003333A4" w:rsidRDefault="003333A4" w:rsidP="003333A4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</w:pPr>
            <w:r w:rsidRPr="003333A4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Substituição de arquivo</w:t>
            </w:r>
          </w:p>
        </w:tc>
        <w:tc>
          <w:tcPr>
            <w:tcW w:w="1842" w:type="pct"/>
            <w:vAlign w:val="center"/>
            <w:hideMark/>
          </w:tcPr>
          <w:p w:rsidR="003333A4" w:rsidRPr="003333A4" w:rsidRDefault="003333A4" w:rsidP="003333A4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pt-BR"/>
              </w:rPr>
            </w:pPr>
            <w:proofErr w:type="spellStart"/>
            <w:r w:rsidRPr="003333A4">
              <w:rPr>
                <w:rFonts w:eastAsia="Times New Roman" w:cs="Arial"/>
                <w:color w:val="auto"/>
                <w:sz w:val="20"/>
                <w:szCs w:val="20"/>
                <w:lang w:eastAsia="pt-BR"/>
              </w:rPr>
              <w:t>ren</w:t>
            </w:r>
            <w:proofErr w:type="spellEnd"/>
            <w:r w:rsidRPr="003333A4">
              <w:rPr>
                <w:rFonts w:eastAsia="Times New Roman" w:cs="Arial"/>
                <w:color w:val="auto"/>
                <w:sz w:val="20"/>
                <w:szCs w:val="20"/>
                <w:lang w:eastAsia="pt-BR"/>
              </w:rPr>
              <w:t xml:space="preserve"> Utilman.exe </w:t>
            </w:r>
            <w:proofErr w:type="spellStart"/>
            <w:r w:rsidRPr="003333A4">
              <w:rPr>
                <w:rFonts w:eastAsia="Times New Roman" w:cs="Arial"/>
                <w:color w:val="auto"/>
                <w:sz w:val="20"/>
                <w:szCs w:val="20"/>
                <w:lang w:eastAsia="pt-BR"/>
              </w:rPr>
              <w:t>Utilman.bak</w:t>
            </w:r>
            <w:proofErr w:type="spellEnd"/>
          </w:p>
        </w:tc>
        <w:tc>
          <w:tcPr>
            <w:tcW w:w="1797" w:type="pct"/>
            <w:vAlign w:val="center"/>
            <w:hideMark/>
          </w:tcPr>
          <w:p w:rsidR="003333A4" w:rsidRPr="003333A4" w:rsidRDefault="003333A4" w:rsidP="003333A4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</w:pPr>
            <w:r w:rsidRPr="003333A4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Renomeia o arquivo original</w:t>
            </w:r>
          </w:p>
        </w:tc>
      </w:tr>
      <w:tr w:rsidR="003333A4" w:rsidRPr="003333A4" w:rsidTr="003333A4">
        <w:trPr>
          <w:tblCellSpacing w:w="15" w:type="dxa"/>
        </w:trPr>
        <w:tc>
          <w:tcPr>
            <w:tcW w:w="1294" w:type="pct"/>
            <w:vAlign w:val="center"/>
            <w:hideMark/>
          </w:tcPr>
          <w:p w:rsidR="003333A4" w:rsidRPr="003333A4" w:rsidRDefault="003333A4" w:rsidP="003333A4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</w:pPr>
            <w:r w:rsidRPr="003333A4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Substituição do CMD</w:t>
            </w:r>
          </w:p>
        </w:tc>
        <w:tc>
          <w:tcPr>
            <w:tcW w:w="1842" w:type="pct"/>
            <w:vAlign w:val="center"/>
            <w:hideMark/>
          </w:tcPr>
          <w:p w:rsidR="003333A4" w:rsidRPr="003333A4" w:rsidRDefault="003333A4" w:rsidP="003333A4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3333A4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ren</w:t>
            </w:r>
            <w:proofErr w:type="spellEnd"/>
            <w:proofErr w:type="gramEnd"/>
            <w:r w:rsidRPr="003333A4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 xml:space="preserve"> cmd.exe Utilman.exe</w:t>
            </w:r>
          </w:p>
        </w:tc>
        <w:tc>
          <w:tcPr>
            <w:tcW w:w="1797" w:type="pct"/>
            <w:vAlign w:val="center"/>
            <w:hideMark/>
          </w:tcPr>
          <w:p w:rsidR="003333A4" w:rsidRPr="003333A4" w:rsidRDefault="003333A4" w:rsidP="003333A4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</w:pPr>
            <w:r w:rsidRPr="003333A4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 xml:space="preserve">Substitui o utilitário pelo </w:t>
            </w:r>
            <w:proofErr w:type="spellStart"/>
            <w:r w:rsidRPr="003333A4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Prompt</w:t>
            </w:r>
            <w:proofErr w:type="spellEnd"/>
          </w:p>
        </w:tc>
      </w:tr>
      <w:tr w:rsidR="003333A4" w:rsidRPr="003333A4" w:rsidTr="003333A4">
        <w:trPr>
          <w:tblCellSpacing w:w="15" w:type="dxa"/>
        </w:trPr>
        <w:tc>
          <w:tcPr>
            <w:tcW w:w="1294" w:type="pct"/>
            <w:vAlign w:val="center"/>
            <w:hideMark/>
          </w:tcPr>
          <w:p w:rsidR="003333A4" w:rsidRPr="003333A4" w:rsidRDefault="003333A4" w:rsidP="003333A4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</w:pPr>
            <w:r w:rsidRPr="003333A4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Redefinição de senha</w:t>
            </w:r>
          </w:p>
        </w:tc>
        <w:tc>
          <w:tcPr>
            <w:tcW w:w="1842" w:type="pct"/>
            <w:vAlign w:val="center"/>
            <w:hideMark/>
          </w:tcPr>
          <w:p w:rsidR="003333A4" w:rsidRPr="003333A4" w:rsidRDefault="003333A4" w:rsidP="003333A4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3333A4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control</w:t>
            </w:r>
            <w:proofErr w:type="spellEnd"/>
            <w:proofErr w:type="gramEnd"/>
            <w:r w:rsidRPr="003333A4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 xml:space="preserve"> userpasswords2</w:t>
            </w:r>
          </w:p>
        </w:tc>
        <w:tc>
          <w:tcPr>
            <w:tcW w:w="1797" w:type="pct"/>
            <w:vAlign w:val="center"/>
            <w:hideMark/>
          </w:tcPr>
          <w:p w:rsidR="003333A4" w:rsidRPr="003333A4" w:rsidRDefault="003333A4" w:rsidP="003333A4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</w:pPr>
            <w:r w:rsidRPr="003333A4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Abre o gerenciador de contas</w:t>
            </w:r>
          </w:p>
        </w:tc>
      </w:tr>
      <w:tr w:rsidR="003333A4" w:rsidRPr="003333A4" w:rsidTr="003333A4">
        <w:trPr>
          <w:tblCellSpacing w:w="15" w:type="dxa"/>
        </w:trPr>
        <w:tc>
          <w:tcPr>
            <w:tcW w:w="1294" w:type="pct"/>
            <w:vAlign w:val="center"/>
            <w:hideMark/>
          </w:tcPr>
          <w:p w:rsidR="003333A4" w:rsidRPr="003333A4" w:rsidRDefault="003333A4" w:rsidP="003333A4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</w:pPr>
            <w:r w:rsidRPr="003333A4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Restauração</w:t>
            </w:r>
          </w:p>
        </w:tc>
        <w:tc>
          <w:tcPr>
            <w:tcW w:w="1842" w:type="pct"/>
            <w:vAlign w:val="center"/>
            <w:hideMark/>
          </w:tcPr>
          <w:p w:rsidR="003333A4" w:rsidRPr="003333A4" w:rsidRDefault="003333A4" w:rsidP="003333A4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pt-BR"/>
              </w:rPr>
            </w:pPr>
            <w:proofErr w:type="spellStart"/>
            <w:r w:rsidRPr="003333A4">
              <w:rPr>
                <w:rFonts w:eastAsia="Times New Roman" w:cs="Arial"/>
                <w:color w:val="auto"/>
                <w:sz w:val="20"/>
                <w:szCs w:val="20"/>
                <w:lang w:eastAsia="pt-BR"/>
              </w:rPr>
              <w:t>ren</w:t>
            </w:r>
            <w:proofErr w:type="spellEnd"/>
            <w:r w:rsidRPr="003333A4">
              <w:rPr>
                <w:rFonts w:eastAsia="Times New Roman" w:cs="Arial"/>
                <w:color w:val="auto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3333A4">
              <w:rPr>
                <w:rFonts w:eastAsia="Times New Roman" w:cs="Arial"/>
                <w:color w:val="auto"/>
                <w:sz w:val="20"/>
                <w:szCs w:val="20"/>
                <w:lang w:eastAsia="pt-BR"/>
              </w:rPr>
              <w:t>Utilman.bak</w:t>
            </w:r>
            <w:proofErr w:type="spellEnd"/>
            <w:r w:rsidRPr="003333A4">
              <w:rPr>
                <w:rFonts w:eastAsia="Times New Roman" w:cs="Arial"/>
                <w:color w:val="auto"/>
                <w:sz w:val="20"/>
                <w:szCs w:val="20"/>
                <w:lang w:eastAsia="pt-BR"/>
              </w:rPr>
              <w:t xml:space="preserve"> Utilman.exe</w:t>
            </w:r>
          </w:p>
        </w:tc>
        <w:tc>
          <w:tcPr>
            <w:tcW w:w="1797" w:type="pct"/>
            <w:vAlign w:val="center"/>
            <w:hideMark/>
          </w:tcPr>
          <w:p w:rsidR="003333A4" w:rsidRPr="003333A4" w:rsidRDefault="003333A4" w:rsidP="003333A4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</w:pPr>
            <w:r w:rsidRPr="003333A4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Restaura o arquivo original</w:t>
            </w:r>
          </w:p>
        </w:tc>
      </w:tr>
      <w:tr w:rsidR="003333A4" w:rsidRPr="003333A4" w:rsidTr="003333A4">
        <w:trPr>
          <w:tblCellSpacing w:w="15" w:type="dxa"/>
        </w:trPr>
        <w:tc>
          <w:tcPr>
            <w:tcW w:w="1294" w:type="pct"/>
            <w:vAlign w:val="center"/>
            <w:hideMark/>
          </w:tcPr>
          <w:p w:rsidR="003333A4" w:rsidRPr="003333A4" w:rsidRDefault="003333A4" w:rsidP="003333A4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</w:pPr>
            <w:r w:rsidRPr="003333A4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Método alternativo</w:t>
            </w:r>
          </w:p>
        </w:tc>
        <w:tc>
          <w:tcPr>
            <w:tcW w:w="1842" w:type="pct"/>
            <w:vAlign w:val="center"/>
            <w:hideMark/>
          </w:tcPr>
          <w:p w:rsidR="003333A4" w:rsidRPr="003333A4" w:rsidRDefault="003333A4" w:rsidP="003333A4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</w:pPr>
            <w:proofErr w:type="gramStart"/>
            <w:r w:rsidRPr="003333A4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net</w:t>
            </w:r>
            <w:proofErr w:type="gramEnd"/>
            <w:r w:rsidRPr="003333A4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 xml:space="preserve"> </w:t>
            </w:r>
            <w:proofErr w:type="spellStart"/>
            <w:r w:rsidRPr="003333A4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user</w:t>
            </w:r>
            <w:proofErr w:type="spellEnd"/>
            <w:r w:rsidRPr="003333A4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 xml:space="preserve"> nome </w:t>
            </w:r>
            <w:proofErr w:type="spellStart"/>
            <w:r w:rsidRPr="003333A4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nova_senha</w:t>
            </w:r>
            <w:proofErr w:type="spellEnd"/>
          </w:p>
        </w:tc>
        <w:tc>
          <w:tcPr>
            <w:tcW w:w="1797" w:type="pct"/>
            <w:vAlign w:val="center"/>
            <w:hideMark/>
          </w:tcPr>
          <w:p w:rsidR="003333A4" w:rsidRPr="003333A4" w:rsidRDefault="003333A4" w:rsidP="003333A4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</w:pPr>
            <w:r w:rsidRPr="003333A4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 xml:space="preserve">Redefine senha via </w:t>
            </w:r>
            <w:proofErr w:type="spellStart"/>
            <w:r w:rsidRPr="003333A4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Prompt</w:t>
            </w:r>
            <w:proofErr w:type="spellEnd"/>
          </w:p>
        </w:tc>
      </w:tr>
    </w:tbl>
    <w:p w:rsidR="003333A4" w:rsidRPr="003333A4" w:rsidRDefault="003333A4" w:rsidP="003333A4">
      <w:pPr>
        <w:rPr>
          <w:lang w:val="pt-BR"/>
        </w:rPr>
      </w:pPr>
    </w:p>
    <w:p w:rsidR="003333A4" w:rsidRDefault="003333A4" w:rsidP="003333A4">
      <w:pPr>
        <w:pStyle w:val="Ttulo1"/>
        <w:rPr>
          <w:lang w:val="pt-BR"/>
        </w:rPr>
      </w:pPr>
      <w:r>
        <w:rPr>
          <w:lang w:val="pt-BR"/>
        </w:rPr>
        <w:t>9. considerações finais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O exercício reforça a importância de entender os mecanismos de autenticação e segurança do Windows.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Embora eficaz, o método de substituição do Utilman.exe não deve ser utilizado em ambientes corporativos, pois pode violar políticas de segurança.</w:t>
      </w:r>
    </w:p>
    <w:p w:rsidR="003333A4" w:rsidRPr="003333A4" w:rsidRDefault="003333A4" w:rsidP="003333A4">
      <w:pPr>
        <w:rPr>
          <w:lang w:val="pt-BR"/>
        </w:rPr>
      </w:pPr>
      <w:r w:rsidRPr="003333A4">
        <w:rPr>
          <w:lang w:val="pt-BR"/>
        </w:rPr>
        <w:t>Em contextos educacionais, entretanto, é uma excelente forma de compreender como o sistema gerencia privilégios administrativos e arquivos críticos.</w:t>
      </w:r>
      <w:bookmarkStart w:id="0" w:name="_GoBack"/>
      <w:bookmarkEnd w:id="0"/>
    </w:p>
    <w:sectPr w:rsidR="003333A4" w:rsidRPr="003333A4" w:rsidSect="00FA5957">
      <w:headerReference w:type="first" r:id="rId9"/>
      <w:pgSz w:w="12240" w:h="15840" w:code="1"/>
      <w:pgMar w:top="1701" w:right="1134" w:bottom="1134" w:left="1701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B32" w:rsidRDefault="001F7B32" w:rsidP="00FA5957">
      <w:pPr>
        <w:spacing w:line="240" w:lineRule="auto"/>
      </w:pPr>
      <w:r>
        <w:separator/>
      </w:r>
    </w:p>
  </w:endnote>
  <w:endnote w:type="continuationSeparator" w:id="0">
    <w:p w:rsidR="001F7B32" w:rsidRDefault="001F7B32" w:rsidP="00FA5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B32" w:rsidRDefault="001F7B32" w:rsidP="00FA5957">
      <w:pPr>
        <w:spacing w:line="240" w:lineRule="auto"/>
      </w:pPr>
      <w:r>
        <w:separator/>
      </w:r>
    </w:p>
  </w:footnote>
  <w:footnote w:type="continuationSeparator" w:id="0">
    <w:p w:rsidR="001F7B32" w:rsidRDefault="001F7B32" w:rsidP="00FA59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957" w:rsidRDefault="00FA5957">
    <w:pPr>
      <w:pStyle w:val="Cabealho"/>
    </w:pP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1C3AE70" wp14:editId="3B07DBE6">
              <wp:simplePos x="0" y="0"/>
              <wp:positionH relativeFrom="margin">
                <wp:align>center</wp:align>
              </wp:positionH>
              <wp:positionV relativeFrom="page">
                <wp:posOffset>360045</wp:posOffset>
              </wp:positionV>
              <wp:extent cx="5724000" cy="543600"/>
              <wp:effectExtent l="0" t="0" r="0" b="8890"/>
              <wp:wrapSquare wrapText="bothSides"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4000" cy="543600"/>
                        <a:chOff x="0" y="0"/>
                        <a:chExt cx="5724525" cy="542925"/>
                      </a:xfrm>
                    </wpg:grpSpPr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7" name="Caixa de Texto 2"/>
                      <wps:cNvSpPr txBox="1">
                        <a:spLocks noChangeArrowheads="1"/>
                      </wps:cNvSpPr>
                      <wps:spPr bwMode="auto">
                        <a:xfrm>
                          <a:off x="1047750" y="0"/>
                          <a:ext cx="46767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t>Serviço Nacional de Aprendizagem Comercial – Senac DF</w:t>
                            </w:r>
                            <w:r w:rsidRPr="00FA5957">
                              <w:rPr>
                                <w:lang w:val="pt-BR"/>
                              </w:rPr>
                              <w:br/>
                              <w:t>CEP Jessé Freire</w:t>
                            </w:r>
                          </w:p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2" o:spid="_x0000_s1026" style="position:absolute;left:0;text-align:left;margin-left:0;margin-top:28.35pt;width:450.7pt;height:42.8pt;z-index:251658240;mso-position-horizontal:center;mso-position-horizontal-relative:margin;mso-position-vertical-relative:page;mso-width-relative:margin;mso-height-relative:margin" coordsize="57245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width:9239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qdz3CAAAA2gAAAA8AAABkcnMvZG93bnJldi54bWxEj0FrAjEUhO8F/0N4greaXcVWVqOIIHio&#10;h+pS8PbYPDeLm5clibr++0Yo9DjMzDfMct3bVtzJh8axgnycgSCunG64VlCedu9zECEia2wdk4In&#10;BVivBm9LLLR78Dfdj7EWCcKhQAUmxq6QMlSGLIax64iTd3HeYkzS11J7fCS4beUkyz6kxYbTgsGO&#10;toaq6/FmFczMqfGfX+eN1f3PruNZmR/yUqnRsN8sQETq43/4r73XCqbwupJugFz9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9Knc9wgAAANoAAAAPAAAAAAAAAAAAAAAAAJ8C&#10;AABkcnMvZG93bnJldi54bWxQSwUGAAAAAAQABAD3AAAAjgMAAAAA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left:10477;width:46768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<v:textbox>
                  <w:txbxContent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t>Serviço Nacional de Aprendizagem Comercial – Senac DF</w:t>
                      </w:r>
                      <w:r w:rsidRPr="00FA5957">
                        <w:rPr>
                          <w:lang w:val="pt-BR"/>
                        </w:rPr>
                        <w:br/>
                        <w:t>CEP Jessé Freire</w:t>
                      </w:r>
                    </w:p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br/>
                      </w:r>
                    </w:p>
                  </w:txbxContent>
                </v:textbox>
              </v:shape>
              <w10:wrap type="square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B6317C5"/>
    <w:multiLevelType w:val="hybridMultilevel"/>
    <w:tmpl w:val="2C7E67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B70CAF"/>
    <w:multiLevelType w:val="hybridMultilevel"/>
    <w:tmpl w:val="B3E289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870ACF"/>
    <w:multiLevelType w:val="hybridMultilevel"/>
    <w:tmpl w:val="AECC6D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8E75A6"/>
    <w:multiLevelType w:val="hybridMultilevel"/>
    <w:tmpl w:val="F6FEEF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AA5AB7"/>
    <w:multiLevelType w:val="hybridMultilevel"/>
    <w:tmpl w:val="1C3C7A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FD7542"/>
    <w:multiLevelType w:val="hybridMultilevel"/>
    <w:tmpl w:val="8C74CF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2F0CD8"/>
    <w:multiLevelType w:val="hybridMultilevel"/>
    <w:tmpl w:val="FD042F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1324F8"/>
    <w:multiLevelType w:val="hybridMultilevel"/>
    <w:tmpl w:val="E78203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620926"/>
    <w:multiLevelType w:val="hybridMultilevel"/>
    <w:tmpl w:val="64C673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2E12C7"/>
    <w:multiLevelType w:val="hybridMultilevel"/>
    <w:tmpl w:val="310AB4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E05279"/>
    <w:multiLevelType w:val="hybridMultilevel"/>
    <w:tmpl w:val="8BE098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2326B9"/>
    <w:multiLevelType w:val="hybridMultilevel"/>
    <w:tmpl w:val="A4C237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EA6610"/>
    <w:multiLevelType w:val="multilevel"/>
    <w:tmpl w:val="6B4C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761A86"/>
    <w:multiLevelType w:val="hybridMultilevel"/>
    <w:tmpl w:val="5582B6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237387"/>
    <w:multiLevelType w:val="hybridMultilevel"/>
    <w:tmpl w:val="9D44C2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EF3DCA"/>
    <w:multiLevelType w:val="hybridMultilevel"/>
    <w:tmpl w:val="5EB498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D863E3"/>
    <w:multiLevelType w:val="hybridMultilevel"/>
    <w:tmpl w:val="9D7C32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E066E6"/>
    <w:multiLevelType w:val="hybridMultilevel"/>
    <w:tmpl w:val="A9C20E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2C1BA0"/>
    <w:multiLevelType w:val="hybridMultilevel"/>
    <w:tmpl w:val="9CD64A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A074CF"/>
    <w:multiLevelType w:val="hybridMultilevel"/>
    <w:tmpl w:val="E148499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8343EF"/>
    <w:multiLevelType w:val="hybridMultilevel"/>
    <w:tmpl w:val="D34A7A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9"/>
  </w:num>
  <w:num w:numId="11">
    <w:abstractNumId w:val="20"/>
  </w:num>
  <w:num w:numId="12">
    <w:abstractNumId w:val="22"/>
  </w:num>
  <w:num w:numId="13">
    <w:abstractNumId w:val="24"/>
  </w:num>
  <w:num w:numId="14">
    <w:abstractNumId w:val="25"/>
  </w:num>
  <w:num w:numId="15">
    <w:abstractNumId w:val="21"/>
  </w:num>
  <w:num w:numId="16">
    <w:abstractNumId w:val="27"/>
  </w:num>
  <w:num w:numId="17">
    <w:abstractNumId w:val="16"/>
  </w:num>
  <w:num w:numId="18">
    <w:abstractNumId w:val="26"/>
  </w:num>
  <w:num w:numId="19">
    <w:abstractNumId w:val="17"/>
  </w:num>
  <w:num w:numId="20">
    <w:abstractNumId w:val="15"/>
  </w:num>
  <w:num w:numId="21">
    <w:abstractNumId w:val="13"/>
  </w:num>
  <w:num w:numId="22">
    <w:abstractNumId w:val="11"/>
  </w:num>
  <w:num w:numId="23">
    <w:abstractNumId w:val="18"/>
  </w:num>
  <w:num w:numId="24">
    <w:abstractNumId w:val="29"/>
  </w:num>
  <w:num w:numId="25">
    <w:abstractNumId w:val="10"/>
  </w:num>
  <w:num w:numId="26">
    <w:abstractNumId w:val="9"/>
  </w:num>
  <w:num w:numId="27">
    <w:abstractNumId w:val="14"/>
  </w:num>
  <w:num w:numId="28">
    <w:abstractNumId w:val="28"/>
  </w:num>
  <w:num w:numId="29">
    <w:abstractNumId w:val="23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41B56"/>
    <w:rsid w:val="0015074B"/>
    <w:rsid w:val="0017623F"/>
    <w:rsid w:val="001F0967"/>
    <w:rsid w:val="001F7B32"/>
    <w:rsid w:val="00222B0A"/>
    <w:rsid w:val="0029639D"/>
    <w:rsid w:val="002E62DB"/>
    <w:rsid w:val="00326F90"/>
    <w:rsid w:val="003333A4"/>
    <w:rsid w:val="003855B4"/>
    <w:rsid w:val="00395426"/>
    <w:rsid w:val="005A3698"/>
    <w:rsid w:val="005D7CA0"/>
    <w:rsid w:val="006202C7"/>
    <w:rsid w:val="00621F93"/>
    <w:rsid w:val="0067056E"/>
    <w:rsid w:val="006F21D9"/>
    <w:rsid w:val="007B0E05"/>
    <w:rsid w:val="00801E27"/>
    <w:rsid w:val="00902D25"/>
    <w:rsid w:val="00915FBE"/>
    <w:rsid w:val="009A4F0C"/>
    <w:rsid w:val="00A4181A"/>
    <w:rsid w:val="00A80DD3"/>
    <w:rsid w:val="00AA1D8D"/>
    <w:rsid w:val="00B47730"/>
    <w:rsid w:val="00C16386"/>
    <w:rsid w:val="00CB0664"/>
    <w:rsid w:val="00DD55CD"/>
    <w:rsid w:val="00F55B03"/>
    <w:rsid w:val="00FA59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6E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395426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395426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95426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5426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2B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902D2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6E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395426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395426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95426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5426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2B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902D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896BE-B568-4DA8-BFEC-A2A427ECB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702</Words>
  <Characters>3793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Anderson de Matos Guimaraes</cp:lastModifiedBy>
  <cp:revision>17</cp:revision>
  <cp:lastPrinted>2025-10-03T17:11:00Z</cp:lastPrinted>
  <dcterms:created xsi:type="dcterms:W3CDTF">2013-12-23T23:15:00Z</dcterms:created>
  <dcterms:modified xsi:type="dcterms:W3CDTF">2025-10-22T19:21:00Z</dcterms:modified>
</cp:coreProperties>
</file>