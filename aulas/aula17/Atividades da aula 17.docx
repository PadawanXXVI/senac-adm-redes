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56E" w:rsidRDefault="00730E49" w:rsidP="00730E49">
      <w:pPr>
        <w:pStyle w:val="Ttulo"/>
      </w:pPr>
      <w:r>
        <w:t>Atividades da aula 17</w:t>
      </w:r>
    </w:p>
    <w:p w:rsidR="00730E49" w:rsidRDefault="00730E49" w:rsidP="00730E49">
      <w:pPr>
        <w:pStyle w:val="Ttulo1"/>
        <w:rPr>
          <w:lang w:val="pt-BR"/>
        </w:rPr>
      </w:pPr>
      <w:r>
        <w:rPr>
          <w:lang w:val="pt-BR"/>
        </w:rPr>
        <w:t>Exercício de conversão de decimal para binário (usando a tabela de pesos)</w:t>
      </w:r>
    </w:p>
    <w:p w:rsidR="00730E49" w:rsidRDefault="00730E49" w:rsidP="00730E49">
      <w:pPr>
        <w:rPr>
          <w:lang w:val="pt-BR"/>
        </w:rPr>
      </w:pPr>
      <w:r>
        <w:rPr>
          <w:lang w:val="pt-BR"/>
        </w:rPr>
        <w:t>Utilize a tabela de pesos binários (128 a 1) para fazer a conversão dos números decimais abaixo para o formato binário.</w:t>
      </w:r>
    </w:p>
    <w:p w:rsidR="00730E49" w:rsidRDefault="00730E49" w:rsidP="00730E49">
      <w:pPr>
        <w:jc w:val="center"/>
        <w:rPr>
          <w:lang w:val="pt-BR"/>
        </w:rPr>
      </w:pPr>
      <w:r w:rsidRPr="00730E49">
        <w:rPr>
          <w:lang w:val="pt-BR"/>
        </w:rPr>
        <w:drawing>
          <wp:inline distT="0" distB="0" distL="0" distR="0" wp14:anchorId="4BDAB301" wp14:editId="07FED9E4">
            <wp:extent cx="5420481" cy="2781688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49" w:rsidRDefault="00730E49" w:rsidP="00730E49">
      <w:pPr>
        <w:pStyle w:val="Ttulo1"/>
        <w:rPr>
          <w:lang w:val="pt-BR"/>
        </w:rPr>
      </w:pPr>
      <w:r>
        <w:rPr>
          <w:lang w:val="pt-BR"/>
        </w:rPr>
        <w:t>exercício de sub-redes</w:t>
      </w:r>
      <w:r w:rsidR="002044B0">
        <w:rPr>
          <w:lang w:val="pt-BR"/>
        </w:rPr>
        <w:t xml:space="preserve"> 1</w:t>
      </w:r>
    </w:p>
    <w:p w:rsidR="00730E49" w:rsidRDefault="00730E49" w:rsidP="00730E49">
      <w:pPr>
        <w:rPr>
          <w:lang w:val="pt-BR"/>
        </w:rPr>
      </w:pPr>
      <w:r w:rsidRPr="00730E49">
        <w:rPr>
          <w:lang w:val="pt-BR"/>
        </w:rPr>
        <w:drawing>
          <wp:inline distT="0" distB="0" distL="0" distR="0" wp14:anchorId="41F13F8D" wp14:editId="01F51393">
            <wp:extent cx="5972175" cy="13811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B0" w:rsidRDefault="002044B0" w:rsidP="002044B0">
      <w:pPr>
        <w:pStyle w:val="Ttulo1"/>
        <w:rPr>
          <w:lang w:val="pt-BR"/>
        </w:rPr>
      </w:pPr>
      <w:r>
        <w:rPr>
          <w:lang w:val="pt-BR"/>
        </w:rPr>
        <w:lastRenderedPageBreak/>
        <w:t>Exerc</w:t>
      </w:r>
      <w:r w:rsidR="002B701D">
        <w:rPr>
          <w:lang w:val="pt-BR"/>
        </w:rPr>
        <w:t>ício de sub-redes 2</w:t>
      </w:r>
    </w:p>
    <w:p w:rsidR="002B701D" w:rsidRPr="002B701D" w:rsidRDefault="002B701D" w:rsidP="002B701D">
      <w:pPr>
        <w:rPr>
          <w:lang w:val="pt-BR"/>
        </w:rPr>
      </w:pPr>
      <w:r w:rsidRPr="002B701D">
        <w:rPr>
          <w:lang w:val="pt-BR"/>
        </w:rPr>
        <w:drawing>
          <wp:inline distT="0" distB="0" distL="0" distR="0" wp14:anchorId="2AC0BBE9" wp14:editId="0B14D9EA">
            <wp:extent cx="5972175" cy="141351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01D" w:rsidRPr="002B701D" w:rsidSect="00FA5957">
      <w:headerReference w:type="first" r:id="rId11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F84" w:rsidRDefault="00F80F84" w:rsidP="00FA5957">
      <w:pPr>
        <w:spacing w:line="240" w:lineRule="auto"/>
      </w:pPr>
      <w:r>
        <w:separator/>
      </w:r>
    </w:p>
  </w:endnote>
  <w:endnote w:type="continuationSeparator" w:id="0">
    <w:p w:rsidR="00F80F84" w:rsidRDefault="00F80F84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F84" w:rsidRDefault="00F80F84" w:rsidP="00FA5957">
      <w:pPr>
        <w:spacing w:line="240" w:lineRule="auto"/>
      </w:pPr>
      <w:r>
        <w:separator/>
      </w:r>
    </w:p>
  </w:footnote>
  <w:footnote w:type="continuationSeparator" w:id="0">
    <w:p w:rsidR="00F80F84" w:rsidRDefault="00F80F84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0D489" wp14:editId="4E56560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30D489"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PO+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SAPO+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49"/>
    <w:rsid w:val="00034616"/>
    <w:rsid w:val="0006063C"/>
    <w:rsid w:val="0015074B"/>
    <w:rsid w:val="002044B0"/>
    <w:rsid w:val="0029639D"/>
    <w:rsid w:val="002B701D"/>
    <w:rsid w:val="002E62DB"/>
    <w:rsid w:val="00326F90"/>
    <w:rsid w:val="00565CFA"/>
    <w:rsid w:val="0067056E"/>
    <w:rsid w:val="00730E49"/>
    <w:rsid w:val="007B0E05"/>
    <w:rsid w:val="00801E27"/>
    <w:rsid w:val="008043CA"/>
    <w:rsid w:val="00AA1D8D"/>
    <w:rsid w:val="00B47730"/>
    <w:rsid w:val="00CB0664"/>
    <w:rsid w:val="00F80F84"/>
    <w:rsid w:val="00FA59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99CCE0"/>
  <w14:defaultImageDpi w14:val="300"/>
  <w15:docId w15:val="{D465AC6A-D268-43AA-851E-6251B74D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7B0E05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0E05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\Desktop\senac-adm-redes\aulas\Relatorio_Tecnico_Projeto2_DHC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96C683-C74D-4A14-BC14-78E157FB5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Relatorio_Tecnico_Projeto2_DHCP.dotx</Template>
  <TotalTime>25</TotalTime>
  <Pages>2</Pages>
  <Words>42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 de Matos Guimarães</dc:creator>
  <dc:description>generated by python-docx</dc:description>
  <cp:lastModifiedBy>Anderson de Matos Guimarães</cp:lastModifiedBy>
  <cp:revision>2</cp:revision>
  <dcterms:created xsi:type="dcterms:W3CDTF">2025-09-30T13:38:00Z</dcterms:created>
  <dcterms:modified xsi:type="dcterms:W3CDTF">2025-09-30T14:03:00Z</dcterms:modified>
</cp:coreProperties>
</file>