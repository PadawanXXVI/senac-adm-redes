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E27" w:rsidRPr="00C30CA2" w:rsidRDefault="0067056E" w:rsidP="00FA5957">
      <w:pPr>
        <w:pStyle w:val="Ttulo"/>
      </w:pPr>
      <w:r w:rsidRPr="00C30CA2">
        <w:t xml:space="preserve">Relatório Técnico – Projeto </w:t>
      </w:r>
      <w:r w:rsidR="00743B07" w:rsidRPr="00C30CA2">
        <w:t>10 vlsm</w:t>
      </w:r>
    </w:p>
    <w:p w:rsidR="00801E27" w:rsidRPr="00C30CA2" w:rsidRDefault="0067056E" w:rsidP="00395426">
      <w:pPr>
        <w:pStyle w:val="Ttulo1"/>
        <w:rPr>
          <w:lang w:val="pt-BR"/>
        </w:rPr>
      </w:pPr>
      <w:r w:rsidRPr="00C30CA2">
        <w:rPr>
          <w:lang w:val="pt-BR"/>
        </w:rPr>
        <w:t>Identificação</w:t>
      </w:r>
    </w:p>
    <w:p w:rsidR="00801E27" w:rsidRPr="00C30CA2" w:rsidRDefault="0067056E" w:rsidP="0067056E">
      <w:pPr>
        <w:rPr>
          <w:lang w:val="pt-BR"/>
        </w:rPr>
      </w:pPr>
      <w:r w:rsidRPr="00C30CA2">
        <w:rPr>
          <w:b/>
          <w:lang w:val="pt-BR"/>
        </w:rPr>
        <w:t>Disciplina</w:t>
      </w:r>
      <w:r w:rsidRPr="00C30CA2">
        <w:rPr>
          <w:lang w:val="pt-BR"/>
        </w:rPr>
        <w:t>: Administração de Redes de Computadores</w:t>
      </w:r>
    </w:p>
    <w:p w:rsidR="00801E27" w:rsidRPr="00C30CA2" w:rsidRDefault="0067056E" w:rsidP="0067056E">
      <w:pPr>
        <w:rPr>
          <w:lang w:val="pt-BR"/>
        </w:rPr>
      </w:pPr>
      <w:r w:rsidRPr="00C30CA2">
        <w:rPr>
          <w:b/>
          <w:lang w:val="pt-BR"/>
        </w:rPr>
        <w:t>Professor</w:t>
      </w:r>
      <w:r w:rsidRPr="00C30CA2">
        <w:rPr>
          <w:lang w:val="pt-BR"/>
        </w:rPr>
        <w:t>: Moisés Andrade</w:t>
      </w:r>
    </w:p>
    <w:p w:rsidR="00801E27" w:rsidRPr="00C30CA2" w:rsidRDefault="0067056E" w:rsidP="0067056E">
      <w:pPr>
        <w:rPr>
          <w:lang w:val="pt-BR"/>
        </w:rPr>
      </w:pPr>
      <w:r w:rsidRPr="00C30CA2">
        <w:rPr>
          <w:b/>
          <w:lang w:val="pt-BR"/>
        </w:rPr>
        <w:t>Aluno</w:t>
      </w:r>
      <w:r w:rsidRPr="00C30CA2">
        <w:rPr>
          <w:lang w:val="pt-BR"/>
        </w:rPr>
        <w:t>: Anderson de Matos Guimarães</w:t>
      </w:r>
    </w:p>
    <w:p w:rsidR="00801E27" w:rsidRPr="00C30CA2" w:rsidRDefault="0067056E" w:rsidP="0067056E">
      <w:pPr>
        <w:rPr>
          <w:lang w:val="pt-BR"/>
        </w:rPr>
      </w:pPr>
      <w:r w:rsidRPr="00C30CA2">
        <w:rPr>
          <w:b/>
          <w:lang w:val="pt-BR"/>
        </w:rPr>
        <w:t>Data</w:t>
      </w:r>
      <w:r w:rsidRPr="00C30CA2">
        <w:rPr>
          <w:lang w:val="pt-BR"/>
        </w:rPr>
        <w:t xml:space="preserve">: </w:t>
      </w:r>
      <w:r w:rsidR="00222B0A" w:rsidRPr="00C30CA2">
        <w:rPr>
          <w:lang w:val="pt-BR"/>
        </w:rPr>
        <w:t>0</w:t>
      </w:r>
      <w:r w:rsidR="005736BA" w:rsidRPr="00C30CA2">
        <w:rPr>
          <w:lang w:val="pt-BR"/>
        </w:rPr>
        <w:t>7</w:t>
      </w:r>
      <w:r w:rsidR="00222B0A" w:rsidRPr="00C30CA2">
        <w:rPr>
          <w:lang w:val="pt-BR"/>
        </w:rPr>
        <w:t xml:space="preserve"> de outubro </w:t>
      </w:r>
      <w:r w:rsidRPr="00C30CA2">
        <w:rPr>
          <w:lang w:val="pt-BR"/>
        </w:rPr>
        <w:t>de 2025</w:t>
      </w:r>
    </w:p>
    <w:p w:rsidR="00801E27" w:rsidRPr="00C30CA2" w:rsidRDefault="0067056E" w:rsidP="0067056E">
      <w:pPr>
        <w:rPr>
          <w:lang w:val="pt-BR"/>
        </w:rPr>
      </w:pPr>
      <w:r w:rsidRPr="00C30CA2">
        <w:rPr>
          <w:b/>
          <w:lang w:val="pt-BR"/>
        </w:rPr>
        <w:t>Atividade</w:t>
      </w:r>
      <w:r w:rsidRPr="00C30CA2">
        <w:rPr>
          <w:lang w:val="pt-BR"/>
        </w:rPr>
        <w:t xml:space="preserve">: Projeto </w:t>
      </w:r>
      <w:r w:rsidR="00743B07" w:rsidRPr="00C30CA2">
        <w:rPr>
          <w:lang w:val="pt-BR"/>
        </w:rPr>
        <w:t>10 – VLSM com múltiplas camadas</w:t>
      </w:r>
      <w:bookmarkStart w:id="0" w:name="_GoBack"/>
      <w:bookmarkEnd w:id="0"/>
    </w:p>
    <w:p w:rsidR="0017623F" w:rsidRPr="00C30CA2" w:rsidRDefault="0017623F" w:rsidP="005736BA">
      <w:pPr>
        <w:rPr>
          <w:lang w:val="pt-BR"/>
        </w:rPr>
      </w:pPr>
    </w:p>
    <w:p w:rsidR="005D7CA0" w:rsidRPr="00C30CA2" w:rsidRDefault="00743B07" w:rsidP="00743B07">
      <w:pPr>
        <w:pStyle w:val="Ttulo1"/>
        <w:rPr>
          <w:lang w:val="pt-BR"/>
        </w:rPr>
      </w:pPr>
      <w:r w:rsidRPr="00C30CA2">
        <w:rPr>
          <w:lang w:val="pt-BR"/>
        </w:rPr>
        <w:t>exercício 1 (rede classe c)</w:t>
      </w:r>
    </w:p>
    <w:p w:rsidR="00743B07" w:rsidRPr="00C30CA2" w:rsidRDefault="00743B07" w:rsidP="00743B07">
      <w:pPr>
        <w:rPr>
          <w:lang w:val="pt-BR"/>
        </w:rPr>
      </w:pPr>
      <w:r w:rsidRPr="00C30CA2">
        <w:rPr>
          <w:b/>
          <w:lang w:val="pt-BR"/>
        </w:rPr>
        <w:t>Rede base</w:t>
      </w:r>
      <w:r w:rsidRPr="00C30CA2">
        <w:rPr>
          <w:lang w:val="pt-BR"/>
        </w:rPr>
        <w:t>: 192.168.20.0/24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50"/>
        <w:gridCol w:w="2177"/>
      </w:tblGrid>
      <w:tr w:rsidR="00743B07" w:rsidRPr="00C30CA2" w:rsidTr="00473D17">
        <w:trPr>
          <w:jc w:val="center"/>
        </w:trPr>
        <w:tc>
          <w:tcPr>
            <w:tcW w:w="0" w:type="auto"/>
            <w:vAlign w:val="center"/>
          </w:tcPr>
          <w:p w:rsidR="00743B07" w:rsidRPr="00C30CA2" w:rsidRDefault="00743B07" w:rsidP="00473D17">
            <w:pPr>
              <w:jc w:val="center"/>
              <w:rPr>
                <w:lang w:val="pt-BR"/>
              </w:rPr>
            </w:pPr>
            <w:r w:rsidRPr="00C30CA2">
              <w:rPr>
                <w:lang w:val="pt-BR"/>
              </w:rPr>
              <w:t>Requisitos</w:t>
            </w:r>
          </w:p>
        </w:tc>
        <w:tc>
          <w:tcPr>
            <w:tcW w:w="0" w:type="auto"/>
            <w:vAlign w:val="center"/>
          </w:tcPr>
          <w:p w:rsidR="00743B07" w:rsidRPr="00C30CA2" w:rsidRDefault="00743B07" w:rsidP="00473D17">
            <w:pPr>
              <w:jc w:val="center"/>
              <w:rPr>
                <w:lang w:val="pt-BR"/>
              </w:rPr>
            </w:pPr>
            <w:r w:rsidRPr="00C30CA2">
              <w:rPr>
                <w:lang w:val="pt-BR"/>
              </w:rPr>
              <w:t>Hosts necessários</w:t>
            </w:r>
          </w:p>
        </w:tc>
      </w:tr>
      <w:tr w:rsidR="00743B07" w:rsidRPr="00C30CA2" w:rsidTr="00473D17">
        <w:trPr>
          <w:jc w:val="center"/>
        </w:trPr>
        <w:tc>
          <w:tcPr>
            <w:tcW w:w="0" w:type="auto"/>
            <w:vAlign w:val="center"/>
          </w:tcPr>
          <w:p w:rsidR="00743B07" w:rsidRPr="00C30CA2" w:rsidRDefault="00743B07" w:rsidP="00473D17">
            <w:pPr>
              <w:jc w:val="center"/>
              <w:rPr>
                <w:lang w:val="pt-BR"/>
              </w:rPr>
            </w:pPr>
            <w:r w:rsidRPr="00C30CA2">
              <w:rPr>
                <w:lang w:val="pt-BR"/>
              </w:rPr>
              <w:t>A (RH)</w:t>
            </w:r>
          </w:p>
        </w:tc>
        <w:tc>
          <w:tcPr>
            <w:tcW w:w="0" w:type="auto"/>
            <w:vAlign w:val="center"/>
          </w:tcPr>
          <w:p w:rsidR="00743B07" w:rsidRPr="00C30CA2" w:rsidRDefault="00743B07" w:rsidP="00473D17">
            <w:pPr>
              <w:jc w:val="center"/>
              <w:rPr>
                <w:lang w:val="pt-BR"/>
              </w:rPr>
            </w:pPr>
            <w:r w:rsidRPr="00C30CA2">
              <w:rPr>
                <w:lang w:val="pt-BR"/>
              </w:rPr>
              <w:t>28</w:t>
            </w:r>
          </w:p>
        </w:tc>
      </w:tr>
      <w:tr w:rsidR="00743B07" w:rsidRPr="00C30CA2" w:rsidTr="00473D17">
        <w:trPr>
          <w:jc w:val="center"/>
        </w:trPr>
        <w:tc>
          <w:tcPr>
            <w:tcW w:w="0" w:type="auto"/>
            <w:vAlign w:val="center"/>
          </w:tcPr>
          <w:p w:rsidR="00743B07" w:rsidRPr="00C30CA2" w:rsidRDefault="00743B07" w:rsidP="00473D17">
            <w:pPr>
              <w:jc w:val="center"/>
              <w:rPr>
                <w:lang w:val="pt-BR"/>
              </w:rPr>
            </w:pPr>
            <w:r w:rsidRPr="00C30CA2">
              <w:rPr>
                <w:lang w:val="pt-BR"/>
              </w:rPr>
              <w:t>B (TI)</w:t>
            </w:r>
          </w:p>
        </w:tc>
        <w:tc>
          <w:tcPr>
            <w:tcW w:w="0" w:type="auto"/>
            <w:vAlign w:val="center"/>
          </w:tcPr>
          <w:p w:rsidR="00743B07" w:rsidRPr="00C30CA2" w:rsidRDefault="00743B07" w:rsidP="00473D17">
            <w:pPr>
              <w:jc w:val="center"/>
              <w:rPr>
                <w:lang w:val="pt-BR"/>
              </w:rPr>
            </w:pPr>
            <w:r w:rsidRPr="00C30CA2">
              <w:rPr>
                <w:lang w:val="pt-BR"/>
              </w:rPr>
              <w:t>12</w:t>
            </w:r>
          </w:p>
        </w:tc>
      </w:tr>
      <w:tr w:rsidR="00743B07" w:rsidRPr="00C30CA2" w:rsidTr="00473D17">
        <w:trPr>
          <w:jc w:val="center"/>
        </w:trPr>
        <w:tc>
          <w:tcPr>
            <w:tcW w:w="0" w:type="auto"/>
            <w:vAlign w:val="center"/>
          </w:tcPr>
          <w:p w:rsidR="00743B07" w:rsidRPr="00C30CA2" w:rsidRDefault="00743B07" w:rsidP="00473D17">
            <w:pPr>
              <w:jc w:val="center"/>
              <w:rPr>
                <w:lang w:val="pt-BR"/>
              </w:rPr>
            </w:pPr>
            <w:r w:rsidRPr="00C30CA2">
              <w:rPr>
                <w:lang w:val="pt-BR"/>
              </w:rPr>
              <w:t>C (Vendas)</w:t>
            </w:r>
          </w:p>
        </w:tc>
        <w:tc>
          <w:tcPr>
            <w:tcW w:w="0" w:type="auto"/>
            <w:vAlign w:val="center"/>
          </w:tcPr>
          <w:p w:rsidR="00743B07" w:rsidRPr="00C30CA2" w:rsidRDefault="00743B07" w:rsidP="00473D17">
            <w:pPr>
              <w:jc w:val="center"/>
              <w:rPr>
                <w:lang w:val="pt-BR"/>
              </w:rPr>
            </w:pPr>
            <w:r w:rsidRPr="00C30CA2">
              <w:rPr>
                <w:lang w:val="pt-BR"/>
              </w:rPr>
              <w:t>5</w:t>
            </w:r>
          </w:p>
        </w:tc>
      </w:tr>
      <w:tr w:rsidR="00743B07" w:rsidRPr="00C30CA2" w:rsidTr="00473D17">
        <w:trPr>
          <w:jc w:val="center"/>
        </w:trPr>
        <w:tc>
          <w:tcPr>
            <w:tcW w:w="0" w:type="auto"/>
            <w:vAlign w:val="center"/>
          </w:tcPr>
          <w:p w:rsidR="00743B07" w:rsidRPr="00C30CA2" w:rsidRDefault="00743B07" w:rsidP="00473D17">
            <w:pPr>
              <w:jc w:val="center"/>
              <w:rPr>
                <w:lang w:val="pt-BR"/>
              </w:rPr>
            </w:pPr>
            <w:r w:rsidRPr="00C30CA2">
              <w:rPr>
                <w:lang w:val="pt-BR"/>
              </w:rPr>
              <w:t>D (Link)</w:t>
            </w:r>
          </w:p>
        </w:tc>
        <w:tc>
          <w:tcPr>
            <w:tcW w:w="0" w:type="auto"/>
            <w:vAlign w:val="center"/>
          </w:tcPr>
          <w:p w:rsidR="00743B07" w:rsidRPr="00C30CA2" w:rsidRDefault="00743B07" w:rsidP="00473D17">
            <w:pPr>
              <w:jc w:val="center"/>
              <w:rPr>
                <w:lang w:val="pt-BR"/>
              </w:rPr>
            </w:pPr>
            <w:r w:rsidRPr="00C30CA2">
              <w:rPr>
                <w:lang w:val="pt-BR"/>
              </w:rPr>
              <w:t>2</w:t>
            </w:r>
          </w:p>
        </w:tc>
      </w:tr>
      <w:tr w:rsidR="00743B07" w:rsidRPr="00C30CA2" w:rsidTr="00473D17">
        <w:trPr>
          <w:jc w:val="center"/>
        </w:trPr>
        <w:tc>
          <w:tcPr>
            <w:tcW w:w="0" w:type="auto"/>
            <w:vAlign w:val="center"/>
          </w:tcPr>
          <w:p w:rsidR="00743B07" w:rsidRPr="00C30CA2" w:rsidRDefault="00743B07" w:rsidP="00473D17">
            <w:pPr>
              <w:jc w:val="center"/>
              <w:rPr>
                <w:lang w:val="pt-BR"/>
              </w:rPr>
            </w:pPr>
            <w:r w:rsidRPr="00C30CA2">
              <w:rPr>
                <w:lang w:val="pt-BR"/>
              </w:rPr>
              <w:t>E (Treinamento)</w:t>
            </w:r>
          </w:p>
        </w:tc>
        <w:tc>
          <w:tcPr>
            <w:tcW w:w="0" w:type="auto"/>
            <w:vAlign w:val="center"/>
          </w:tcPr>
          <w:p w:rsidR="00743B07" w:rsidRPr="00C30CA2" w:rsidRDefault="00743B07" w:rsidP="00473D17">
            <w:pPr>
              <w:jc w:val="center"/>
              <w:rPr>
                <w:lang w:val="pt-BR"/>
              </w:rPr>
            </w:pPr>
            <w:r w:rsidRPr="00C30CA2">
              <w:rPr>
                <w:lang w:val="pt-BR"/>
              </w:rPr>
              <w:t>60</w:t>
            </w:r>
          </w:p>
        </w:tc>
      </w:tr>
    </w:tbl>
    <w:p w:rsidR="00743B07" w:rsidRPr="00C30CA2" w:rsidRDefault="00743B07" w:rsidP="00743B07">
      <w:pPr>
        <w:rPr>
          <w:lang w:val="pt-BR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496"/>
        <w:gridCol w:w="1373"/>
        <w:gridCol w:w="861"/>
        <w:gridCol w:w="705"/>
        <w:gridCol w:w="1624"/>
        <w:gridCol w:w="1854"/>
        <w:gridCol w:w="1708"/>
      </w:tblGrid>
      <w:tr w:rsidR="00D62011" w:rsidRPr="00C30CA2" w:rsidTr="00D62011">
        <w:tc>
          <w:tcPr>
            <w:tcW w:w="781" w:type="pct"/>
          </w:tcPr>
          <w:p w:rsidR="00D62011" w:rsidRPr="00C30CA2" w:rsidRDefault="00D62011" w:rsidP="003B30E2">
            <w:pPr>
              <w:jc w:val="center"/>
              <w:rPr>
                <w:b/>
                <w:sz w:val="20"/>
                <w:lang w:val="pt-BR"/>
              </w:rPr>
            </w:pPr>
            <w:r w:rsidRPr="00C30CA2">
              <w:rPr>
                <w:b/>
                <w:sz w:val="20"/>
                <w:lang w:val="pt-BR"/>
              </w:rPr>
              <w:t>Requisitos</w:t>
            </w:r>
          </w:p>
        </w:tc>
        <w:tc>
          <w:tcPr>
            <w:tcW w:w="714" w:type="pct"/>
          </w:tcPr>
          <w:p w:rsidR="00D62011" w:rsidRPr="00C30CA2" w:rsidRDefault="00D62011" w:rsidP="003B30E2">
            <w:pPr>
              <w:jc w:val="center"/>
              <w:rPr>
                <w:b/>
                <w:sz w:val="20"/>
                <w:lang w:val="pt-BR"/>
              </w:rPr>
            </w:pPr>
            <w:r w:rsidRPr="00C30CA2">
              <w:rPr>
                <w:b/>
                <w:sz w:val="20"/>
                <w:lang w:val="pt-BR"/>
              </w:rPr>
              <w:t>Hosts necessários</w:t>
            </w:r>
          </w:p>
        </w:tc>
        <w:tc>
          <w:tcPr>
            <w:tcW w:w="430" w:type="pct"/>
          </w:tcPr>
          <w:p w:rsidR="00D62011" w:rsidRPr="00C30CA2" w:rsidRDefault="00D62011" w:rsidP="003B30E2">
            <w:pPr>
              <w:jc w:val="center"/>
              <w:rPr>
                <w:b/>
                <w:sz w:val="20"/>
                <w:lang w:val="pt-BR"/>
              </w:rPr>
            </w:pPr>
            <w:r w:rsidRPr="00C30CA2">
              <w:rPr>
                <w:b/>
                <w:sz w:val="20"/>
                <w:lang w:val="pt-BR"/>
              </w:rPr>
              <w:t>Ordem</w:t>
            </w:r>
          </w:p>
        </w:tc>
        <w:tc>
          <w:tcPr>
            <w:tcW w:w="366" w:type="pct"/>
          </w:tcPr>
          <w:p w:rsidR="00D62011" w:rsidRPr="00C30CA2" w:rsidRDefault="00D62011" w:rsidP="003B30E2">
            <w:pPr>
              <w:jc w:val="center"/>
              <w:rPr>
                <w:b/>
                <w:sz w:val="20"/>
                <w:lang w:val="pt-BR"/>
              </w:rPr>
            </w:pPr>
            <w:r w:rsidRPr="00C30CA2">
              <w:rPr>
                <w:b/>
                <w:sz w:val="20"/>
                <w:lang w:val="pt-BR"/>
              </w:rPr>
              <w:t>CIDR</w:t>
            </w:r>
          </w:p>
        </w:tc>
        <w:tc>
          <w:tcPr>
            <w:tcW w:w="851" w:type="pct"/>
          </w:tcPr>
          <w:p w:rsidR="00D62011" w:rsidRPr="00C30CA2" w:rsidRDefault="00D62011" w:rsidP="003B30E2">
            <w:pPr>
              <w:jc w:val="center"/>
              <w:rPr>
                <w:b/>
                <w:sz w:val="20"/>
                <w:lang w:val="pt-BR"/>
              </w:rPr>
            </w:pPr>
            <w:r w:rsidRPr="00C30CA2">
              <w:rPr>
                <w:b/>
                <w:sz w:val="20"/>
                <w:lang w:val="pt-BR"/>
              </w:rPr>
              <w:t>Endereço de rede</w:t>
            </w:r>
          </w:p>
        </w:tc>
        <w:tc>
          <w:tcPr>
            <w:tcW w:w="967" w:type="pct"/>
          </w:tcPr>
          <w:p w:rsidR="00D62011" w:rsidRPr="00C30CA2" w:rsidRDefault="00D62011" w:rsidP="003B30E2">
            <w:pPr>
              <w:jc w:val="center"/>
              <w:rPr>
                <w:b/>
                <w:sz w:val="20"/>
                <w:lang w:val="pt-BR"/>
              </w:rPr>
            </w:pPr>
            <w:r w:rsidRPr="00C30CA2">
              <w:rPr>
                <w:b/>
                <w:sz w:val="20"/>
                <w:lang w:val="pt-BR"/>
              </w:rPr>
              <w:t>Intervalo de hosts</w:t>
            </w:r>
          </w:p>
        </w:tc>
        <w:tc>
          <w:tcPr>
            <w:tcW w:w="891" w:type="pct"/>
          </w:tcPr>
          <w:p w:rsidR="00D62011" w:rsidRPr="00C30CA2" w:rsidRDefault="00D62011" w:rsidP="003B30E2">
            <w:pPr>
              <w:jc w:val="center"/>
              <w:rPr>
                <w:b/>
                <w:sz w:val="20"/>
                <w:lang w:val="pt-BR"/>
              </w:rPr>
            </w:pPr>
            <w:r w:rsidRPr="00C30CA2">
              <w:rPr>
                <w:b/>
                <w:sz w:val="20"/>
                <w:lang w:val="pt-BR"/>
              </w:rPr>
              <w:t>Endereço de broadcast</w:t>
            </w:r>
          </w:p>
        </w:tc>
      </w:tr>
      <w:tr w:rsidR="00D62011" w:rsidRPr="00C30CA2" w:rsidTr="00D62011">
        <w:tc>
          <w:tcPr>
            <w:tcW w:w="781" w:type="pct"/>
            <w:vAlign w:val="center"/>
          </w:tcPr>
          <w:p w:rsidR="00D62011" w:rsidRPr="00C30CA2" w:rsidRDefault="00D62011" w:rsidP="00473D17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E (Treinamento)</w:t>
            </w:r>
          </w:p>
        </w:tc>
        <w:tc>
          <w:tcPr>
            <w:tcW w:w="714" w:type="pct"/>
            <w:vAlign w:val="center"/>
          </w:tcPr>
          <w:p w:rsidR="00D62011" w:rsidRPr="00C30CA2" w:rsidRDefault="00D62011" w:rsidP="00F97B99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60</w:t>
            </w:r>
          </w:p>
        </w:tc>
        <w:tc>
          <w:tcPr>
            <w:tcW w:w="430" w:type="pct"/>
            <w:vAlign w:val="center"/>
          </w:tcPr>
          <w:p w:rsidR="00D62011" w:rsidRPr="00C30CA2" w:rsidRDefault="00D62011" w:rsidP="00D62011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</w:t>
            </w:r>
          </w:p>
        </w:tc>
        <w:tc>
          <w:tcPr>
            <w:tcW w:w="366" w:type="pct"/>
            <w:vAlign w:val="center"/>
          </w:tcPr>
          <w:p w:rsidR="00D62011" w:rsidRPr="00C30CA2" w:rsidRDefault="00D62011" w:rsidP="00F97B99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/26</w:t>
            </w:r>
          </w:p>
        </w:tc>
        <w:tc>
          <w:tcPr>
            <w:tcW w:w="851" w:type="pct"/>
            <w:vAlign w:val="center"/>
          </w:tcPr>
          <w:p w:rsidR="00D62011" w:rsidRPr="00C30CA2" w:rsidRDefault="00D62011" w:rsidP="00F97B99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192.168.20.0</w:t>
            </w:r>
          </w:p>
        </w:tc>
        <w:tc>
          <w:tcPr>
            <w:tcW w:w="967" w:type="pct"/>
            <w:vAlign w:val="center"/>
          </w:tcPr>
          <w:p w:rsidR="00D62011" w:rsidRPr="00C30CA2" w:rsidRDefault="00D62011" w:rsidP="00F97B99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192.168.20.1 a 192.168.20.62</w:t>
            </w:r>
          </w:p>
        </w:tc>
        <w:tc>
          <w:tcPr>
            <w:tcW w:w="891" w:type="pct"/>
            <w:vAlign w:val="center"/>
          </w:tcPr>
          <w:p w:rsidR="00D62011" w:rsidRPr="00C30CA2" w:rsidRDefault="00D62011" w:rsidP="00F97B99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192.168.20.63</w:t>
            </w:r>
          </w:p>
        </w:tc>
      </w:tr>
      <w:tr w:rsidR="00D62011" w:rsidRPr="00C30CA2" w:rsidTr="00D62011">
        <w:tc>
          <w:tcPr>
            <w:tcW w:w="781" w:type="pct"/>
            <w:vAlign w:val="center"/>
          </w:tcPr>
          <w:p w:rsidR="00D62011" w:rsidRPr="00C30CA2" w:rsidRDefault="00D62011" w:rsidP="00473D17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A (RH)</w:t>
            </w:r>
          </w:p>
        </w:tc>
        <w:tc>
          <w:tcPr>
            <w:tcW w:w="714" w:type="pct"/>
            <w:vAlign w:val="center"/>
          </w:tcPr>
          <w:p w:rsidR="00D62011" w:rsidRPr="00C30CA2" w:rsidRDefault="00D62011" w:rsidP="00F97B99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28</w:t>
            </w:r>
          </w:p>
        </w:tc>
        <w:tc>
          <w:tcPr>
            <w:tcW w:w="430" w:type="pct"/>
            <w:vAlign w:val="center"/>
          </w:tcPr>
          <w:p w:rsidR="00D62011" w:rsidRPr="00C30CA2" w:rsidRDefault="00D62011" w:rsidP="00D62011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2</w:t>
            </w:r>
          </w:p>
        </w:tc>
        <w:tc>
          <w:tcPr>
            <w:tcW w:w="366" w:type="pct"/>
            <w:vAlign w:val="center"/>
          </w:tcPr>
          <w:p w:rsidR="00D62011" w:rsidRPr="00C30CA2" w:rsidRDefault="00D62011" w:rsidP="00F97B99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/27</w:t>
            </w:r>
          </w:p>
        </w:tc>
        <w:tc>
          <w:tcPr>
            <w:tcW w:w="851" w:type="pct"/>
            <w:vAlign w:val="center"/>
          </w:tcPr>
          <w:p w:rsidR="00D62011" w:rsidRPr="00C30CA2" w:rsidRDefault="00D62011" w:rsidP="00F97B99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192.168.20.64</w:t>
            </w:r>
          </w:p>
        </w:tc>
        <w:tc>
          <w:tcPr>
            <w:tcW w:w="967" w:type="pct"/>
            <w:vAlign w:val="center"/>
          </w:tcPr>
          <w:p w:rsidR="00D62011" w:rsidRPr="00C30CA2" w:rsidRDefault="00D62011" w:rsidP="00F97B99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192.168.20.65 a 192.168.20.194</w:t>
            </w:r>
          </w:p>
        </w:tc>
        <w:tc>
          <w:tcPr>
            <w:tcW w:w="891" w:type="pct"/>
            <w:vAlign w:val="center"/>
          </w:tcPr>
          <w:p w:rsidR="00D62011" w:rsidRPr="00C30CA2" w:rsidRDefault="00D62011" w:rsidP="00F97B99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192.168.20.195</w:t>
            </w:r>
          </w:p>
        </w:tc>
      </w:tr>
      <w:tr w:rsidR="00D62011" w:rsidRPr="00C30CA2" w:rsidTr="00D62011">
        <w:tc>
          <w:tcPr>
            <w:tcW w:w="781" w:type="pct"/>
            <w:vAlign w:val="center"/>
          </w:tcPr>
          <w:p w:rsidR="00D62011" w:rsidRPr="00C30CA2" w:rsidRDefault="00D62011" w:rsidP="00473D17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B (TI)</w:t>
            </w:r>
          </w:p>
        </w:tc>
        <w:tc>
          <w:tcPr>
            <w:tcW w:w="714" w:type="pct"/>
            <w:vAlign w:val="center"/>
          </w:tcPr>
          <w:p w:rsidR="00D62011" w:rsidRPr="00C30CA2" w:rsidRDefault="00D62011" w:rsidP="00F97B99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12</w:t>
            </w:r>
          </w:p>
        </w:tc>
        <w:tc>
          <w:tcPr>
            <w:tcW w:w="430" w:type="pct"/>
            <w:vAlign w:val="center"/>
          </w:tcPr>
          <w:p w:rsidR="00D62011" w:rsidRPr="00C30CA2" w:rsidRDefault="00D62011" w:rsidP="00D62011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3</w:t>
            </w:r>
          </w:p>
        </w:tc>
        <w:tc>
          <w:tcPr>
            <w:tcW w:w="366" w:type="pct"/>
            <w:vAlign w:val="center"/>
          </w:tcPr>
          <w:p w:rsidR="00D62011" w:rsidRPr="00C30CA2" w:rsidRDefault="00D62011" w:rsidP="00F97B99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/28</w:t>
            </w:r>
          </w:p>
        </w:tc>
        <w:tc>
          <w:tcPr>
            <w:tcW w:w="851" w:type="pct"/>
            <w:vAlign w:val="center"/>
          </w:tcPr>
          <w:p w:rsidR="00D62011" w:rsidRPr="00C30CA2" w:rsidRDefault="00D62011" w:rsidP="00F97B99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192.168.20.196</w:t>
            </w:r>
          </w:p>
        </w:tc>
        <w:tc>
          <w:tcPr>
            <w:tcW w:w="967" w:type="pct"/>
            <w:vAlign w:val="center"/>
          </w:tcPr>
          <w:p w:rsidR="00D62011" w:rsidRPr="00C30CA2" w:rsidRDefault="00D62011" w:rsidP="00F97B99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192.168.20.197 a 192.168.20.202</w:t>
            </w:r>
          </w:p>
        </w:tc>
        <w:tc>
          <w:tcPr>
            <w:tcW w:w="891" w:type="pct"/>
            <w:vAlign w:val="center"/>
          </w:tcPr>
          <w:p w:rsidR="00D62011" w:rsidRPr="00C30CA2" w:rsidRDefault="00D62011" w:rsidP="00F97B99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192.168.20.203</w:t>
            </w:r>
          </w:p>
        </w:tc>
      </w:tr>
      <w:tr w:rsidR="00D62011" w:rsidRPr="00C30CA2" w:rsidTr="00D62011">
        <w:tc>
          <w:tcPr>
            <w:tcW w:w="781" w:type="pct"/>
            <w:vAlign w:val="center"/>
          </w:tcPr>
          <w:p w:rsidR="00D62011" w:rsidRPr="00C30CA2" w:rsidRDefault="00D62011" w:rsidP="00473D17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C (Vendas)</w:t>
            </w:r>
          </w:p>
        </w:tc>
        <w:tc>
          <w:tcPr>
            <w:tcW w:w="714" w:type="pct"/>
            <w:vAlign w:val="center"/>
          </w:tcPr>
          <w:p w:rsidR="00D62011" w:rsidRPr="00C30CA2" w:rsidRDefault="00D62011" w:rsidP="00F97B99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5</w:t>
            </w:r>
          </w:p>
        </w:tc>
        <w:tc>
          <w:tcPr>
            <w:tcW w:w="430" w:type="pct"/>
            <w:vAlign w:val="center"/>
          </w:tcPr>
          <w:p w:rsidR="00D62011" w:rsidRPr="00C30CA2" w:rsidRDefault="00D62011" w:rsidP="00D62011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4</w:t>
            </w:r>
          </w:p>
        </w:tc>
        <w:tc>
          <w:tcPr>
            <w:tcW w:w="366" w:type="pct"/>
            <w:vAlign w:val="center"/>
          </w:tcPr>
          <w:p w:rsidR="00D62011" w:rsidRPr="00C30CA2" w:rsidRDefault="00D62011" w:rsidP="00F97B99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/29</w:t>
            </w:r>
          </w:p>
        </w:tc>
        <w:tc>
          <w:tcPr>
            <w:tcW w:w="851" w:type="pct"/>
            <w:vAlign w:val="center"/>
          </w:tcPr>
          <w:p w:rsidR="00D62011" w:rsidRPr="00C30CA2" w:rsidRDefault="00D62011" w:rsidP="00F97B99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192.168.20.204</w:t>
            </w:r>
          </w:p>
        </w:tc>
        <w:tc>
          <w:tcPr>
            <w:tcW w:w="967" w:type="pct"/>
            <w:vAlign w:val="center"/>
          </w:tcPr>
          <w:p w:rsidR="00D62011" w:rsidRPr="00C30CA2" w:rsidRDefault="00D62011" w:rsidP="00F97B99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192.168.20.205 a 192.168.20.206</w:t>
            </w:r>
          </w:p>
        </w:tc>
        <w:tc>
          <w:tcPr>
            <w:tcW w:w="891" w:type="pct"/>
            <w:vAlign w:val="center"/>
          </w:tcPr>
          <w:p w:rsidR="00D62011" w:rsidRPr="00C30CA2" w:rsidRDefault="00D62011" w:rsidP="00F97B99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192.168.20.207</w:t>
            </w:r>
          </w:p>
        </w:tc>
      </w:tr>
      <w:tr w:rsidR="00D62011" w:rsidRPr="00C30CA2" w:rsidTr="00D62011">
        <w:tc>
          <w:tcPr>
            <w:tcW w:w="781" w:type="pct"/>
            <w:vAlign w:val="center"/>
          </w:tcPr>
          <w:p w:rsidR="00D62011" w:rsidRPr="00C30CA2" w:rsidRDefault="00D62011" w:rsidP="00473D17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D (Link)</w:t>
            </w:r>
          </w:p>
        </w:tc>
        <w:tc>
          <w:tcPr>
            <w:tcW w:w="714" w:type="pct"/>
            <w:vAlign w:val="center"/>
          </w:tcPr>
          <w:p w:rsidR="00D62011" w:rsidRPr="00C30CA2" w:rsidRDefault="00D62011" w:rsidP="00F97B99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2</w:t>
            </w:r>
          </w:p>
        </w:tc>
        <w:tc>
          <w:tcPr>
            <w:tcW w:w="430" w:type="pct"/>
            <w:vAlign w:val="center"/>
          </w:tcPr>
          <w:p w:rsidR="00D62011" w:rsidRPr="00C30CA2" w:rsidRDefault="00D62011" w:rsidP="00D62011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5</w:t>
            </w:r>
          </w:p>
        </w:tc>
        <w:tc>
          <w:tcPr>
            <w:tcW w:w="366" w:type="pct"/>
            <w:vAlign w:val="center"/>
          </w:tcPr>
          <w:p w:rsidR="00D62011" w:rsidRPr="00C30CA2" w:rsidRDefault="00D62011" w:rsidP="00F97B99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/31</w:t>
            </w:r>
          </w:p>
        </w:tc>
        <w:tc>
          <w:tcPr>
            <w:tcW w:w="851" w:type="pct"/>
            <w:vAlign w:val="center"/>
          </w:tcPr>
          <w:p w:rsidR="00D62011" w:rsidRPr="00C30CA2" w:rsidRDefault="00D62011" w:rsidP="00F97B99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967" w:type="pct"/>
            <w:vAlign w:val="center"/>
          </w:tcPr>
          <w:p w:rsidR="00D62011" w:rsidRPr="00C30CA2" w:rsidRDefault="00D62011" w:rsidP="00F97B99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192.168.20.208</w:t>
            </w:r>
            <w:r w:rsidRPr="00C30CA2">
              <w:rPr>
                <w:sz w:val="20"/>
                <w:lang w:val="pt-BR"/>
              </w:rPr>
              <w:t xml:space="preserve"> a</w:t>
            </w:r>
          </w:p>
          <w:p w:rsidR="00D62011" w:rsidRPr="00C30CA2" w:rsidRDefault="00D62011" w:rsidP="00F97B99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192.168.20.209</w:t>
            </w:r>
            <w:r w:rsidRPr="00C30CA2">
              <w:rPr>
                <w:sz w:val="20"/>
                <w:lang w:val="pt-BR"/>
              </w:rPr>
              <w:t xml:space="preserve"> </w:t>
            </w:r>
          </w:p>
        </w:tc>
        <w:tc>
          <w:tcPr>
            <w:tcW w:w="891" w:type="pct"/>
            <w:vAlign w:val="center"/>
          </w:tcPr>
          <w:p w:rsidR="00D62011" w:rsidRPr="00C30CA2" w:rsidRDefault="00D62011" w:rsidP="00F97B99">
            <w:pPr>
              <w:jc w:val="center"/>
              <w:rPr>
                <w:sz w:val="20"/>
                <w:lang w:val="pt-BR"/>
              </w:rPr>
            </w:pPr>
          </w:p>
        </w:tc>
      </w:tr>
    </w:tbl>
    <w:p w:rsidR="00743B07" w:rsidRPr="00C30CA2" w:rsidRDefault="00743B07" w:rsidP="00743B07">
      <w:pPr>
        <w:rPr>
          <w:lang w:val="pt-BR"/>
        </w:rPr>
      </w:pPr>
    </w:p>
    <w:p w:rsidR="003B30E2" w:rsidRPr="00C30CA2" w:rsidRDefault="003B30E2" w:rsidP="003B30E2">
      <w:pPr>
        <w:pStyle w:val="Ttulo1"/>
        <w:rPr>
          <w:lang w:val="pt-BR"/>
        </w:rPr>
      </w:pPr>
      <w:r w:rsidRPr="00C30CA2">
        <w:rPr>
          <w:lang w:val="pt-BR"/>
        </w:rPr>
        <w:t xml:space="preserve">Exercício 2 (rede classe </w:t>
      </w:r>
      <w:r w:rsidR="00473D17" w:rsidRPr="00C30CA2">
        <w:rPr>
          <w:lang w:val="pt-BR"/>
        </w:rPr>
        <w:t>c</w:t>
      </w:r>
      <w:r w:rsidRPr="00C30CA2">
        <w:rPr>
          <w:lang w:val="pt-BR"/>
        </w:rPr>
        <w:t>)</w:t>
      </w:r>
    </w:p>
    <w:p w:rsidR="003B30E2" w:rsidRPr="00C30CA2" w:rsidRDefault="003B30E2" w:rsidP="003B30E2">
      <w:pPr>
        <w:rPr>
          <w:lang w:val="pt-BR"/>
        </w:rPr>
      </w:pPr>
      <w:r w:rsidRPr="00C30CA2">
        <w:rPr>
          <w:b/>
          <w:lang w:val="pt-BR"/>
        </w:rPr>
        <w:t>Rede base</w:t>
      </w:r>
      <w:r w:rsidRPr="00C30CA2">
        <w:rPr>
          <w:lang w:val="pt-BR"/>
        </w:rPr>
        <w:t>: 172.16.1.0/</w:t>
      </w:r>
      <w:r w:rsidR="00473D17" w:rsidRPr="00C30CA2">
        <w:rPr>
          <w:lang w:val="pt-BR"/>
        </w:rPr>
        <w:t>24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444"/>
        <w:gridCol w:w="2177"/>
      </w:tblGrid>
      <w:tr w:rsidR="003B30E2" w:rsidRPr="00C30CA2" w:rsidTr="00F97B99">
        <w:trPr>
          <w:jc w:val="center"/>
        </w:trPr>
        <w:tc>
          <w:tcPr>
            <w:tcW w:w="0" w:type="auto"/>
          </w:tcPr>
          <w:p w:rsidR="003B30E2" w:rsidRPr="00C30CA2" w:rsidRDefault="003B30E2" w:rsidP="003B30E2">
            <w:pPr>
              <w:jc w:val="center"/>
              <w:rPr>
                <w:lang w:val="pt-BR"/>
              </w:rPr>
            </w:pPr>
            <w:r w:rsidRPr="00C30CA2">
              <w:rPr>
                <w:lang w:val="pt-BR"/>
              </w:rPr>
              <w:t>Requisitos</w:t>
            </w:r>
          </w:p>
        </w:tc>
        <w:tc>
          <w:tcPr>
            <w:tcW w:w="0" w:type="auto"/>
          </w:tcPr>
          <w:p w:rsidR="003B30E2" w:rsidRPr="00C30CA2" w:rsidRDefault="003B30E2" w:rsidP="003B30E2">
            <w:pPr>
              <w:jc w:val="center"/>
              <w:rPr>
                <w:lang w:val="pt-BR"/>
              </w:rPr>
            </w:pPr>
            <w:r w:rsidRPr="00C30CA2">
              <w:rPr>
                <w:lang w:val="pt-BR"/>
              </w:rPr>
              <w:t>Hosts necessários</w:t>
            </w:r>
          </w:p>
        </w:tc>
      </w:tr>
      <w:tr w:rsidR="003B30E2" w:rsidRPr="00C30CA2" w:rsidTr="00F97B99">
        <w:trPr>
          <w:jc w:val="center"/>
        </w:trPr>
        <w:tc>
          <w:tcPr>
            <w:tcW w:w="0" w:type="auto"/>
          </w:tcPr>
          <w:p w:rsidR="003B30E2" w:rsidRPr="00C30CA2" w:rsidRDefault="003B30E2" w:rsidP="003B30E2">
            <w:pPr>
              <w:jc w:val="center"/>
              <w:rPr>
                <w:lang w:val="pt-BR"/>
              </w:rPr>
            </w:pPr>
            <w:r w:rsidRPr="00C30CA2">
              <w:rPr>
                <w:lang w:val="pt-BR"/>
              </w:rPr>
              <w:t>A (Desenvolvimento)</w:t>
            </w:r>
          </w:p>
        </w:tc>
        <w:tc>
          <w:tcPr>
            <w:tcW w:w="0" w:type="auto"/>
          </w:tcPr>
          <w:p w:rsidR="003B30E2" w:rsidRPr="00C30CA2" w:rsidRDefault="003B30E2" w:rsidP="003B30E2">
            <w:pPr>
              <w:jc w:val="center"/>
              <w:rPr>
                <w:lang w:val="pt-BR"/>
              </w:rPr>
            </w:pPr>
            <w:r w:rsidRPr="00C30CA2">
              <w:rPr>
                <w:lang w:val="pt-BR"/>
              </w:rPr>
              <w:t>100</w:t>
            </w:r>
          </w:p>
        </w:tc>
      </w:tr>
      <w:tr w:rsidR="003B30E2" w:rsidRPr="00C30CA2" w:rsidTr="00F97B99">
        <w:trPr>
          <w:jc w:val="center"/>
        </w:trPr>
        <w:tc>
          <w:tcPr>
            <w:tcW w:w="0" w:type="auto"/>
          </w:tcPr>
          <w:p w:rsidR="003B30E2" w:rsidRPr="00C30CA2" w:rsidRDefault="003B30E2" w:rsidP="003B30E2">
            <w:pPr>
              <w:jc w:val="center"/>
              <w:rPr>
                <w:lang w:val="pt-BR"/>
              </w:rPr>
            </w:pPr>
            <w:r w:rsidRPr="00C30CA2">
              <w:rPr>
                <w:lang w:val="pt-BR"/>
              </w:rPr>
              <w:t>B (Administração)</w:t>
            </w:r>
          </w:p>
        </w:tc>
        <w:tc>
          <w:tcPr>
            <w:tcW w:w="0" w:type="auto"/>
          </w:tcPr>
          <w:p w:rsidR="003B30E2" w:rsidRPr="00C30CA2" w:rsidRDefault="003B30E2" w:rsidP="003B30E2">
            <w:pPr>
              <w:jc w:val="center"/>
              <w:rPr>
                <w:lang w:val="pt-BR"/>
              </w:rPr>
            </w:pPr>
            <w:r w:rsidRPr="00C30CA2">
              <w:rPr>
                <w:lang w:val="pt-BR"/>
              </w:rPr>
              <w:t>25</w:t>
            </w:r>
          </w:p>
        </w:tc>
      </w:tr>
      <w:tr w:rsidR="003B30E2" w:rsidRPr="00C30CA2" w:rsidTr="00F97B99">
        <w:trPr>
          <w:jc w:val="center"/>
        </w:trPr>
        <w:tc>
          <w:tcPr>
            <w:tcW w:w="0" w:type="auto"/>
          </w:tcPr>
          <w:p w:rsidR="003B30E2" w:rsidRPr="00C30CA2" w:rsidRDefault="003B30E2" w:rsidP="003B30E2">
            <w:pPr>
              <w:jc w:val="center"/>
              <w:rPr>
                <w:lang w:val="pt-BR"/>
              </w:rPr>
            </w:pPr>
            <w:r w:rsidRPr="00C30CA2">
              <w:rPr>
                <w:lang w:val="pt-BR"/>
              </w:rPr>
              <w:t>C (Financeiro)</w:t>
            </w:r>
          </w:p>
        </w:tc>
        <w:tc>
          <w:tcPr>
            <w:tcW w:w="0" w:type="auto"/>
          </w:tcPr>
          <w:p w:rsidR="003B30E2" w:rsidRPr="00C30CA2" w:rsidRDefault="003B30E2" w:rsidP="003B30E2">
            <w:pPr>
              <w:jc w:val="center"/>
              <w:rPr>
                <w:lang w:val="pt-BR"/>
              </w:rPr>
            </w:pPr>
            <w:r w:rsidRPr="00C30CA2">
              <w:rPr>
                <w:lang w:val="pt-BR"/>
              </w:rPr>
              <w:t>10</w:t>
            </w:r>
          </w:p>
        </w:tc>
      </w:tr>
      <w:tr w:rsidR="003B30E2" w:rsidRPr="00C30CA2" w:rsidTr="00F97B99">
        <w:trPr>
          <w:jc w:val="center"/>
        </w:trPr>
        <w:tc>
          <w:tcPr>
            <w:tcW w:w="0" w:type="auto"/>
          </w:tcPr>
          <w:p w:rsidR="003B30E2" w:rsidRPr="00C30CA2" w:rsidRDefault="003B30E2" w:rsidP="003B30E2">
            <w:pPr>
              <w:jc w:val="center"/>
              <w:rPr>
                <w:lang w:val="pt-BR"/>
              </w:rPr>
            </w:pPr>
            <w:r w:rsidRPr="00C30CA2">
              <w:rPr>
                <w:lang w:val="pt-BR"/>
              </w:rPr>
              <w:t>D (Operacional)</w:t>
            </w:r>
          </w:p>
        </w:tc>
        <w:tc>
          <w:tcPr>
            <w:tcW w:w="0" w:type="auto"/>
          </w:tcPr>
          <w:p w:rsidR="003B30E2" w:rsidRPr="00C30CA2" w:rsidRDefault="003B30E2" w:rsidP="003B30E2">
            <w:pPr>
              <w:jc w:val="center"/>
              <w:rPr>
                <w:lang w:val="pt-BR"/>
              </w:rPr>
            </w:pPr>
            <w:r w:rsidRPr="00C30CA2">
              <w:rPr>
                <w:lang w:val="pt-BR"/>
              </w:rPr>
              <w:t>50</w:t>
            </w:r>
          </w:p>
        </w:tc>
      </w:tr>
      <w:tr w:rsidR="003B30E2" w:rsidRPr="00C30CA2" w:rsidTr="00F97B99">
        <w:trPr>
          <w:jc w:val="center"/>
        </w:trPr>
        <w:tc>
          <w:tcPr>
            <w:tcW w:w="0" w:type="auto"/>
          </w:tcPr>
          <w:p w:rsidR="003B30E2" w:rsidRPr="00C30CA2" w:rsidRDefault="003B30E2" w:rsidP="003B30E2">
            <w:pPr>
              <w:jc w:val="center"/>
              <w:rPr>
                <w:lang w:val="pt-BR"/>
              </w:rPr>
            </w:pPr>
            <w:r w:rsidRPr="00C30CA2">
              <w:rPr>
                <w:lang w:val="pt-BR"/>
              </w:rPr>
              <w:t>E (Link principal)</w:t>
            </w:r>
          </w:p>
        </w:tc>
        <w:tc>
          <w:tcPr>
            <w:tcW w:w="0" w:type="auto"/>
          </w:tcPr>
          <w:p w:rsidR="003B30E2" w:rsidRPr="00C30CA2" w:rsidRDefault="003B30E2" w:rsidP="003B30E2">
            <w:pPr>
              <w:jc w:val="center"/>
              <w:rPr>
                <w:lang w:val="pt-BR"/>
              </w:rPr>
            </w:pPr>
            <w:r w:rsidRPr="00C30CA2">
              <w:rPr>
                <w:lang w:val="pt-BR"/>
              </w:rPr>
              <w:t>2</w:t>
            </w:r>
          </w:p>
        </w:tc>
      </w:tr>
    </w:tbl>
    <w:p w:rsidR="003B30E2" w:rsidRPr="00C30CA2" w:rsidRDefault="003B30E2" w:rsidP="003B30E2">
      <w:pPr>
        <w:jc w:val="center"/>
        <w:rPr>
          <w:lang w:val="pt-BR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909"/>
        <w:gridCol w:w="1376"/>
        <w:gridCol w:w="861"/>
        <w:gridCol w:w="705"/>
        <w:gridCol w:w="1451"/>
        <w:gridCol w:w="1766"/>
        <w:gridCol w:w="1553"/>
      </w:tblGrid>
      <w:tr w:rsidR="00D62011" w:rsidRPr="00C30CA2" w:rsidTr="00D62011">
        <w:tc>
          <w:tcPr>
            <w:tcW w:w="1009" w:type="pct"/>
          </w:tcPr>
          <w:p w:rsidR="00D62011" w:rsidRPr="00C30CA2" w:rsidRDefault="00D62011" w:rsidP="00BC4BCB">
            <w:pPr>
              <w:jc w:val="center"/>
              <w:rPr>
                <w:b/>
                <w:sz w:val="20"/>
                <w:lang w:val="pt-BR"/>
              </w:rPr>
            </w:pPr>
            <w:r w:rsidRPr="00C30CA2">
              <w:rPr>
                <w:b/>
                <w:sz w:val="20"/>
                <w:lang w:val="pt-BR"/>
              </w:rPr>
              <w:t>Requisitos</w:t>
            </w:r>
          </w:p>
        </w:tc>
        <w:tc>
          <w:tcPr>
            <w:tcW w:w="732" w:type="pct"/>
          </w:tcPr>
          <w:p w:rsidR="00D62011" w:rsidRPr="00C30CA2" w:rsidRDefault="00D62011" w:rsidP="00BC4BCB">
            <w:pPr>
              <w:jc w:val="center"/>
              <w:rPr>
                <w:b/>
                <w:sz w:val="20"/>
                <w:lang w:val="pt-BR"/>
              </w:rPr>
            </w:pPr>
            <w:r w:rsidRPr="00C30CA2">
              <w:rPr>
                <w:b/>
                <w:sz w:val="20"/>
                <w:lang w:val="pt-BR"/>
              </w:rPr>
              <w:t>Hosts necessários</w:t>
            </w:r>
          </w:p>
        </w:tc>
        <w:tc>
          <w:tcPr>
            <w:tcW w:w="362" w:type="pct"/>
          </w:tcPr>
          <w:p w:rsidR="00D62011" w:rsidRPr="00C30CA2" w:rsidRDefault="00D62011" w:rsidP="00BC4BCB">
            <w:pPr>
              <w:jc w:val="center"/>
              <w:rPr>
                <w:b/>
                <w:sz w:val="20"/>
                <w:lang w:val="pt-BR"/>
              </w:rPr>
            </w:pPr>
            <w:r w:rsidRPr="00C30CA2">
              <w:rPr>
                <w:b/>
                <w:sz w:val="20"/>
                <w:lang w:val="pt-BR"/>
              </w:rPr>
              <w:t>Ordem</w:t>
            </w:r>
          </w:p>
        </w:tc>
        <w:tc>
          <w:tcPr>
            <w:tcW w:w="366" w:type="pct"/>
          </w:tcPr>
          <w:p w:rsidR="00D62011" w:rsidRPr="00C30CA2" w:rsidRDefault="00D62011" w:rsidP="00BC4BCB">
            <w:pPr>
              <w:jc w:val="center"/>
              <w:rPr>
                <w:b/>
                <w:sz w:val="20"/>
                <w:lang w:val="pt-BR"/>
              </w:rPr>
            </w:pPr>
            <w:r w:rsidRPr="00C30CA2">
              <w:rPr>
                <w:b/>
                <w:sz w:val="20"/>
                <w:lang w:val="pt-BR"/>
              </w:rPr>
              <w:t>CIDR</w:t>
            </w:r>
          </w:p>
        </w:tc>
        <w:tc>
          <w:tcPr>
            <w:tcW w:w="771" w:type="pct"/>
          </w:tcPr>
          <w:p w:rsidR="00D62011" w:rsidRPr="00C30CA2" w:rsidRDefault="00D62011" w:rsidP="00BC4BCB">
            <w:pPr>
              <w:jc w:val="center"/>
              <w:rPr>
                <w:b/>
                <w:sz w:val="20"/>
                <w:lang w:val="pt-BR"/>
              </w:rPr>
            </w:pPr>
            <w:r w:rsidRPr="00C30CA2">
              <w:rPr>
                <w:b/>
                <w:sz w:val="20"/>
                <w:lang w:val="pt-BR"/>
              </w:rPr>
              <w:t>Endereço de rede</w:t>
            </w:r>
          </w:p>
        </w:tc>
        <w:tc>
          <w:tcPr>
            <w:tcW w:w="935" w:type="pct"/>
          </w:tcPr>
          <w:p w:rsidR="00D62011" w:rsidRPr="00C30CA2" w:rsidRDefault="00D62011" w:rsidP="00BC4BCB">
            <w:pPr>
              <w:jc w:val="center"/>
              <w:rPr>
                <w:b/>
                <w:sz w:val="20"/>
                <w:lang w:val="pt-BR"/>
              </w:rPr>
            </w:pPr>
            <w:r w:rsidRPr="00C30CA2">
              <w:rPr>
                <w:b/>
                <w:sz w:val="20"/>
                <w:lang w:val="pt-BR"/>
              </w:rPr>
              <w:t>Intervalo de hosts</w:t>
            </w:r>
          </w:p>
        </w:tc>
        <w:tc>
          <w:tcPr>
            <w:tcW w:w="824" w:type="pct"/>
          </w:tcPr>
          <w:p w:rsidR="00D62011" w:rsidRPr="00C30CA2" w:rsidRDefault="00D62011" w:rsidP="00BC4BCB">
            <w:pPr>
              <w:jc w:val="center"/>
              <w:rPr>
                <w:b/>
                <w:sz w:val="20"/>
                <w:lang w:val="pt-BR"/>
              </w:rPr>
            </w:pPr>
            <w:r w:rsidRPr="00C30CA2">
              <w:rPr>
                <w:b/>
                <w:sz w:val="20"/>
                <w:lang w:val="pt-BR"/>
              </w:rPr>
              <w:t>Endereço de broadcast</w:t>
            </w:r>
          </w:p>
        </w:tc>
      </w:tr>
      <w:tr w:rsidR="00D62011" w:rsidRPr="00C30CA2" w:rsidTr="00D62011">
        <w:tc>
          <w:tcPr>
            <w:tcW w:w="1009" w:type="pct"/>
            <w:vAlign w:val="center"/>
          </w:tcPr>
          <w:p w:rsidR="00D62011" w:rsidRPr="00C30CA2" w:rsidRDefault="00D62011" w:rsidP="00BC4BCB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A (Desenvolvimento)</w:t>
            </w:r>
          </w:p>
        </w:tc>
        <w:tc>
          <w:tcPr>
            <w:tcW w:w="732" w:type="pct"/>
            <w:vAlign w:val="center"/>
          </w:tcPr>
          <w:p w:rsidR="00D62011" w:rsidRPr="00C30CA2" w:rsidRDefault="00D62011" w:rsidP="00F97B99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100</w:t>
            </w:r>
          </w:p>
        </w:tc>
        <w:tc>
          <w:tcPr>
            <w:tcW w:w="362" w:type="pct"/>
            <w:vAlign w:val="center"/>
          </w:tcPr>
          <w:p w:rsidR="00D62011" w:rsidRPr="00C30CA2" w:rsidRDefault="00D62011" w:rsidP="00D62011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</w:t>
            </w:r>
          </w:p>
        </w:tc>
        <w:tc>
          <w:tcPr>
            <w:tcW w:w="366" w:type="pct"/>
            <w:vAlign w:val="center"/>
          </w:tcPr>
          <w:p w:rsidR="00D62011" w:rsidRPr="00C30CA2" w:rsidRDefault="00D62011" w:rsidP="00BC4BCB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/25</w:t>
            </w:r>
          </w:p>
        </w:tc>
        <w:tc>
          <w:tcPr>
            <w:tcW w:w="771" w:type="pct"/>
            <w:vAlign w:val="center"/>
          </w:tcPr>
          <w:p w:rsidR="00D62011" w:rsidRPr="00C30CA2" w:rsidRDefault="00D62011" w:rsidP="00BC4BCB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172.16.1.0</w:t>
            </w:r>
          </w:p>
        </w:tc>
        <w:tc>
          <w:tcPr>
            <w:tcW w:w="935" w:type="pct"/>
            <w:vAlign w:val="center"/>
          </w:tcPr>
          <w:p w:rsidR="00D62011" w:rsidRPr="00C30CA2" w:rsidRDefault="00D62011" w:rsidP="00BC4BCB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172.16.1.1 a 172.16.1.126</w:t>
            </w:r>
          </w:p>
        </w:tc>
        <w:tc>
          <w:tcPr>
            <w:tcW w:w="824" w:type="pct"/>
            <w:vAlign w:val="center"/>
          </w:tcPr>
          <w:p w:rsidR="00D62011" w:rsidRPr="00C30CA2" w:rsidRDefault="00D62011" w:rsidP="00BC4BCB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172.16.1.127</w:t>
            </w:r>
          </w:p>
        </w:tc>
      </w:tr>
      <w:tr w:rsidR="00D62011" w:rsidRPr="00C30CA2" w:rsidTr="00D62011">
        <w:tc>
          <w:tcPr>
            <w:tcW w:w="1009" w:type="pct"/>
            <w:vAlign w:val="center"/>
          </w:tcPr>
          <w:p w:rsidR="00D62011" w:rsidRPr="00C30CA2" w:rsidRDefault="00D62011" w:rsidP="00BC4BCB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D (Operacional)</w:t>
            </w:r>
          </w:p>
        </w:tc>
        <w:tc>
          <w:tcPr>
            <w:tcW w:w="732" w:type="pct"/>
            <w:vAlign w:val="center"/>
          </w:tcPr>
          <w:p w:rsidR="00D62011" w:rsidRPr="00C30CA2" w:rsidRDefault="00D62011" w:rsidP="00BC4BCB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50</w:t>
            </w:r>
          </w:p>
        </w:tc>
        <w:tc>
          <w:tcPr>
            <w:tcW w:w="362" w:type="pct"/>
            <w:vAlign w:val="center"/>
          </w:tcPr>
          <w:p w:rsidR="00D62011" w:rsidRPr="00C30CA2" w:rsidRDefault="00D62011" w:rsidP="00D62011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2</w:t>
            </w:r>
          </w:p>
        </w:tc>
        <w:tc>
          <w:tcPr>
            <w:tcW w:w="366" w:type="pct"/>
            <w:vAlign w:val="center"/>
          </w:tcPr>
          <w:p w:rsidR="00D62011" w:rsidRPr="00C30CA2" w:rsidRDefault="00D62011" w:rsidP="00BC4BCB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/26</w:t>
            </w:r>
          </w:p>
        </w:tc>
        <w:tc>
          <w:tcPr>
            <w:tcW w:w="771" w:type="pct"/>
            <w:vAlign w:val="center"/>
          </w:tcPr>
          <w:p w:rsidR="00D62011" w:rsidRPr="00C30CA2" w:rsidRDefault="00D62011" w:rsidP="00BC4BCB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172.16.1.128</w:t>
            </w:r>
          </w:p>
        </w:tc>
        <w:tc>
          <w:tcPr>
            <w:tcW w:w="935" w:type="pct"/>
            <w:vAlign w:val="center"/>
          </w:tcPr>
          <w:p w:rsidR="00D62011" w:rsidRPr="00C30CA2" w:rsidRDefault="00D62011" w:rsidP="00BC4BCB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172.16.1.129 a 172.168.1.190</w:t>
            </w:r>
          </w:p>
        </w:tc>
        <w:tc>
          <w:tcPr>
            <w:tcW w:w="824" w:type="pct"/>
            <w:vAlign w:val="center"/>
          </w:tcPr>
          <w:p w:rsidR="00D62011" w:rsidRPr="00C30CA2" w:rsidRDefault="00D62011" w:rsidP="00BC4BCB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172.16.1.191</w:t>
            </w:r>
          </w:p>
        </w:tc>
      </w:tr>
      <w:tr w:rsidR="00D62011" w:rsidRPr="00C30CA2" w:rsidTr="00D62011">
        <w:tc>
          <w:tcPr>
            <w:tcW w:w="1009" w:type="pct"/>
            <w:vAlign w:val="center"/>
          </w:tcPr>
          <w:p w:rsidR="00D62011" w:rsidRPr="00C30CA2" w:rsidRDefault="00D62011" w:rsidP="00BC4BCB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B (Administração)</w:t>
            </w:r>
          </w:p>
        </w:tc>
        <w:tc>
          <w:tcPr>
            <w:tcW w:w="732" w:type="pct"/>
            <w:vAlign w:val="center"/>
          </w:tcPr>
          <w:p w:rsidR="00D62011" w:rsidRPr="00C30CA2" w:rsidRDefault="00D62011" w:rsidP="00BC4BCB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25</w:t>
            </w:r>
          </w:p>
        </w:tc>
        <w:tc>
          <w:tcPr>
            <w:tcW w:w="362" w:type="pct"/>
            <w:vAlign w:val="center"/>
          </w:tcPr>
          <w:p w:rsidR="00D62011" w:rsidRPr="00C30CA2" w:rsidRDefault="00D62011" w:rsidP="00D62011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3</w:t>
            </w:r>
          </w:p>
        </w:tc>
        <w:tc>
          <w:tcPr>
            <w:tcW w:w="366" w:type="pct"/>
            <w:vAlign w:val="center"/>
          </w:tcPr>
          <w:p w:rsidR="00D62011" w:rsidRPr="00C30CA2" w:rsidRDefault="00D62011" w:rsidP="00BC4BCB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/27</w:t>
            </w:r>
          </w:p>
        </w:tc>
        <w:tc>
          <w:tcPr>
            <w:tcW w:w="771" w:type="pct"/>
            <w:vAlign w:val="center"/>
          </w:tcPr>
          <w:p w:rsidR="00D62011" w:rsidRPr="00C30CA2" w:rsidRDefault="00D62011" w:rsidP="00BC4BCB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172.16.1.192</w:t>
            </w:r>
          </w:p>
        </w:tc>
        <w:tc>
          <w:tcPr>
            <w:tcW w:w="935" w:type="pct"/>
            <w:vAlign w:val="center"/>
          </w:tcPr>
          <w:p w:rsidR="00D62011" w:rsidRPr="00C30CA2" w:rsidRDefault="00D62011" w:rsidP="00BC4BCB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172.16.1.193 a 172.16.1.206</w:t>
            </w:r>
          </w:p>
        </w:tc>
        <w:tc>
          <w:tcPr>
            <w:tcW w:w="824" w:type="pct"/>
            <w:vAlign w:val="center"/>
          </w:tcPr>
          <w:p w:rsidR="00D62011" w:rsidRPr="00C30CA2" w:rsidRDefault="00D62011" w:rsidP="00BC4BCB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172.16.1.207</w:t>
            </w:r>
          </w:p>
        </w:tc>
      </w:tr>
      <w:tr w:rsidR="00D62011" w:rsidRPr="00C30CA2" w:rsidTr="00D62011">
        <w:tc>
          <w:tcPr>
            <w:tcW w:w="1009" w:type="pct"/>
            <w:vAlign w:val="center"/>
          </w:tcPr>
          <w:p w:rsidR="00D62011" w:rsidRPr="00C30CA2" w:rsidRDefault="00D62011" w:rsidP="00BC4BCB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C (Financeiro)</w:t>
            </w:r>
          </w:p>
        </w:tc>
        <w:tc>
          <w:tcPr>
            <w:tcW w:w="732" w:type="pct"/>
            <w:vAlign w:val="center"/>
          </w:tcPr>
          <w:p w:rsidR="00D62011" w:rsidRPr="00C30CA2" w:rsidRDefault="00D62011" w:rsidP="00BC4BCB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10</w:t>
            </w:r>
          </w:p>
        </w:tc>
        <w:tc>
          <w:tcPr>
            <w:tcW w:w="362" w:type="pct"/>
            <w:vAlign w:val="center"/>
          </w:tcPr>
          <w:p w:rsidR="00D62011" w:rsidRPr="00C30CA2" w:rsidRDefault="00D62011" w:rsidP="00D62011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4</w:t>
            </w:r>
          </w:p>
        </w:tc>
        <w:tc>
          <w:tcPr>
            <w:tcW w:w="366" w:type="pct"/>
            <w:vAlign w:val="center"/>
          </w:tcPr>
          <w:p w:rsidR="00D62011" w:rsidRPr="00C30CA2" w:rsidRDefault="00D62011" w:rsidP="00BC4BCB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/28</w:t>
            </w:r>
          </w:p>
        </w:tc>
        <w:tc>
          <w:tcPr>
            <w:tcW w:w="771" w:type="pct"/>
            <w:vAlign w:val="center"/>
          </w:tcPr>
          <w:p w:rsidR="00D62011" w:rsidRPr="00C30CA2" w:rsidRDefault="00D62011" w:rsidP="00BC4BCB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172.16.1.208</w:t>
            </w:r>
          </w:p>
        </w:tc>
        <w:tc>
          <w:tcPr>
            <w:tcW w:w="935" w:type="pct"/>
            <w:vAlign w:val="center"/>
          </w:tcPr>
          <w:p w:rsidR="00D62011" w:rsidRPr="00C30CA2" w:rsidRDefault="00D62011" w:rsidP="00BC4BCB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172.16.1.209 a 172.16.1.222</w:t>
            </w:r>
          </w:p>
        </w:tc>
        <w:tc>
          <w:tcPr>
            <w:tcW w:w="824" w:type="pct"/>
            <w:vAlign w:val="center"/>
          </w:tcPr>
          <w:p w:rsidR="00D62011" w:rsidRPr="00C30CA2" w:rsidRDefault="00D62011" w:rsidP="00BC4BCB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172.16.1.223</w:t>
            </w:r>
          </w:p>
        </w:tc>
      </w:tr>
      <w:tr w:rsidR="00D62011" w:rsidRPr="00C30CA2" w:rsidTr="00D62011">
        <w:tc>
          <w:tcPr>
            <w:tcW w:w="1009" w:type="pct"/>
            <w:vAlign w:val="center"/>
          </w:tcPr>
          <w:p w:rsidR="00D62011" w:rsidRPr="00C30CA2" w:rsidRDefault="00D62011" w:rsidP="00BC4BCB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E (Link principal)</w:t>
            </w:r>
          </w:p>
        </w:tc>
        <w:tc>
          <w:tcPr>
            <w:tcW w:w="732" w:type="pct"/>
            <w:vAlign w:val="center"/>
          </w:tcPr>
          <w:p w:rsidR="00D62011" w:rsidRPr="00C30CA2" w:rsidRDefault="00D62011" w:rsidP="00BC4BCB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2</w:t>
            </w:r>
          </w:p>
        </w:tc>
        <w:tc>
          <w:tcPr>
            <w:tcW w:w="362" w:type="pct"/>
            <w:vAlign w:val="center"/>
          </w:tcPr>
          <w:p w:rsidR="00D62011" w:rsidRPr="00C30CA2" w:rsidRDefault="00D62011" w:rsidP="00D62011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5</w:t>
            </w:r>
          </w:p>
        </w:tc>
        <w:tc>
          <w:tcPr>
            <w:tcW w:w="366" w:type="pct"/>
            <w:vAlign w:val="center"/>
          </w:tcPr>
          <w:p w:rsidR="00D62011" w:rsidRPr="00C30CA2" w:rsidRDefault="00D62011" w:rsidP="00BC4BCB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/30</w:t>
            </w:r>
          </w:p>
        </w:tc>
        <w:tc>
          <w:tcPr>
            <w:tcW w:w="771" w:type="pct"/>
            <w:vAlign w:val="center"/>
          </w:tcPr>
          <w:p w:rsidR="00D62011" w:rsidRPr="00C30CA2" w:rsidRDefault="00D62011" w:rsidP="00BC4BCB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935" w:type="pct"/>
            <w:vAlign w:val="center"/>
          </w:tcPr>
          <w:p w:rsidR="00D62011" w:rsidRPr="00C30CA2" w:rsidRDefault="00D62011" w:rsidP="00BC4BCB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172.16.1.224</w:t>
            </w:r>
            <w:r w:rsidRPr="00C30CA2">
              <w:rPr>
                <w:sz w:val="20"/>
                <w:lang w:val="pt-BR"/>
              </w:rPr>
              <w:t xml:space="preserve"> a </w:t>
            </w:r>
          </w:p>
          <w:p w:rsidR="00D62011" w:rsidRPr="00C30CA2" w:rsidRDefault="00D62011" w:rsidP="00BC4BCB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172.16.1.225</w:t>
            </w:r>
          </w:p>
        </w:tc>
        <w:tc>
          <w:tcPr>
            <w:tcW w:w="824" w:type="pct"/>
            <w:vAlign w:val="center"/>
          </w:tcPr>
          <w:p w:rsidR="00D62011" w:rsidRPr="00C30CA2" w:rsidRDefault="00D62011" w:rsidP="00BC4BCB">
            <w:pPr>
              <w:jc w:val="center"/>
              <w:rPr>
                <w:sz w:val="20"/>
                <w:lang w:val="pt-BR"/>
              </w:rPr>
            </w:pPr>
          </w:p>
        </w:tc>
      </w:tr>
    </w:tbl>
    <w:p w:rsidR="00F97B99" w:rsidRPr="00C30CA2" w:rsidRDefault="00F97B99" w:rsidP="00F97B99">
      <w:pPr>
        <w:pStyle w:val="Ttulo1"/>
        <w:rPr>
          <w:lang w:val="pt-BR"/>
        </w:rPr>
      </w:pPr>
      <w:r w:rsidRPr="00C30CA2">
        <w:rPr>
          <w:lang w:val="pt-BR"/>
        </w:rPr>
        <w:t>Exercício 3</w:t>
      </w:r>
      <w:r w:rsidR="0087304F" w:rsidRPr="00C30CA2">
        <w:rPr>
          <w:lang w:val="pt-BR"/>
        </w:rPr>
        <w:t xml:space="preserve"> (REDE CLASSE C)</w:t>
      </w:r>
    </w:p>
    <w:p w:rsidR="0087304F" w:rsidRPr="00C30CA2" w:rsidRDefault="0087304F" w:rsidP="0087304F">
      <w:pPr>
        <w:rPr>
          <w:lang w:val="pt-BR"/>
        </w:rPr>
      </w:pPr>
      <w:r w:rsidRPr="00C30CA2">
        <w:rPr>
          <w:b/>
          <w:lang w:val="pt-BR"/>
        </w:rPr>
        <w:t>Rede base</w:t>
      </w:r>
      <w:r w:rsidRPr="00C30CA2">
        <w:rPr>
          <w:lang w:val="pt-BR"/>
        </w:rPr>
        <w:t>: 192.168.50.0/24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736"/>
        <w:gridCol w:w="2161"/>
      </w:tblGrid>
      <w:tr w:rsidR="0087304F" w:rsidRPr="00C30CA2" w:rsidTr="00473D17">
        <w:trPr>
          <w:jc w:val="center"/>
        </w:trPr>
        <w:tc>
          <w:tcPr>
            <w:tcW w:w="0" w:type="auto"/>
            <w:vAlign w:val="center"/>
          </w:tcPr>
          <w:p w:rsidR="0087304F" w:rsidRPr="00C30CA2" w:rsidRDefault="0087304F" w:rsidP="00473D17">
            <w:pPr>
              <w:jc w:val="center"/>
              <w:rPr>
                <w:b/>
                <w:sz w:val="22"/>
                <w:lang w:val="pt-BR"/>
              </w:rPr>
            </w:pPr>
            <w:r w:rsidRPr="00C30CA2">
              <w:rPr>
                <w:b/>
                <w:sz w:val="22"/>
                <w:lang w:val="pt-BR"/>
              </w:rPr>
              <w:t>Requisitos</w:t>
            </w:r>
          </w:p>
        </w:tc>
        <w:tc>
          <w:tcPr>
            <w:tcW w:w="0" w:type="auto"/>
            <w:vAlign w:val="center"/>
          </w:tcPr>
          <w:p w:rsidR="0087304F" w:rsidRPr="00C30CA2" w:rsidRDefault="0087304F" w:rsidP="00473D17">
            <w:pPr>
              <w:jc w:val="center"/>
              <w:rPr>
                <w:b/>
                <w:sz w:val="22"/>
                <w:lang w:val="pt-BR"/>
              </w:rPr>
            </w:pPr>
            <w:r w:rsidRPr="00C30CA2">
              <w:rPr>
                <w:b/>
                <w:sz w:val="22"/>
                <w:lang w:val="pt-BR"/>
              </w:rPr>
              <w:t>Hosts necessários</w:t>
            </w:r>
          </w:p>
        </w:tc>
      </w:tr>
      <w:tr w:rsidR="0087304F" w:rsidRPr="00C30CA2" w:rsidTr="00473D17">
        <w:trPr>
          <w:jc w:val="center"/>
        </w:trPr>
        <w:tc>
          <w:tcPr>
            <w:tcW w:w="0" w:type="auto"/>
            <w:vAlign w:val="center"/>
          </w:tcPr>
          <w:p w:rsidR="0087304F" w:rsidRPr="00C30CA2" w:rsidRDefault="0087304F" w:rsidP="00473D17">
            <w:pPr>
              <w:jc w:val="center"/>
              <w:rPr>
                <w:sz w:val="22"/>
                <w:lang w:val="pt-BR"/>
              </w:rPr>
            </w:pPr>
            <w:r w:rsidRPr="00C30CA2">
              <w:rPr>
                <w:sz w:val="22"/>
                <w:lang w:val="pt-BR"/>
              </w:rPr>
              <w:t xml:space="preserve">A </w:t>
            </w:r>
            <w:r w:rsidRPr="00C30CA2">
              <w:rPr>
                <w:sz w:val="22"/>
                <w:lang w:val="pt-BR"/>
              </w:rPr>
              <w:br/>
              <w:t>(Logística)</w:t>
            </w:r>
          </w:p>
        </w:tc>
        <w:tc>
          <w:tcPr>
            <w:tcW w:w="0" w:type="auto"/>
            <w:vAlign w:val="center"/>
          </w:tcPr>
          <w:p w:rsidR="0087304F" w:rsidRPr="00C30CA2" w:rsidRDefault="0087304F" w:rsidP="00473D17">
            <w:pPr>
              <w:jc w:val="center"/>
              <w:rPr>
                <w:sz w:val="22"/>
                <w:lang w:val="pt-BR"/>
              </w:rPr>
            </w:pPr>
            <w:r w:rsidRPr="00C30CA2">
              <w:rPr>
                <w:sz w:val="22"/>
                <w:lang w:val="pt-BR"/>
              </w:rPr>
              <w:t>30</w:t>
            </w:r>
          </w:p>
        </w:tc>
      </w:tr>
      <w:tr w:rsidR="0087304F" w:rsidRPr="00C30CA2" w:rsidTr="00473D17">
        <w:trPr>
          <w:jc w:val="center"/>
        </w:trPr>
        <w:tc>
          <w:tcPr>
            <w:tcW w:w="0" w:type="auto"/>
            <w:vAlign w:val="center"/>
          </w:tcPr>
          <w:p w:rsidR="0087304F" w:rsidRPr="00C30CA2" w:rsidRDefault="0087304F" w:rsidP="00473D17">
            <w:pPr>
              <w:jc w:val="center"/>
              <w:rPr>
                <w:sz w:val="22"/>
                <w:lang w:val="pt-BR"/>
              </w:rPr>
            </w:pPr>
            <w:r w:rsidRPr="00C30CA2">
              <w:rPr>
                <w:sz w:val="22"/>
                <w:lang w:val="pt-BR"/>
              </w:rPr>
              <w:t>B (Produção)</w:t>
            </w:r>
          </w:p>
        </w:tc>
        <w:tc>
          <w:tcPr>
            <w:tcW w:w="0" w:type="auto"/>
            <w:vAlign w:val="center"/>
          </w:tcPr>
          <w:p w:rsidR="0087304F" w:rsidRPr="00C30CA2" w:rsidRDefault="0087304F" w:rsidP="00473D17">
            <w:pPr>
              <w:jc w:val="center"/>
              <w:rPr>
                <w:sz w:val="22"/>
                <w:lang w:val="pt-BR"/>
              </w:rPr>
            </w:pPr>
            <w:r w:rsidRPr="00C30CA2">
              <w:rPr>
                <w:sz w:val="22"/>
                <w:lang w:val="pt-BR"/>
              </w:rPr>
              <w:t>14</w:t>
            </w:r>
          </w:p>
        </w:tc>
      </w:tr>
      <w:tr w:rsidR="0087304F" w:rsidRPr="00C30CA2" w:rsidTr="00473D17">
        <w:trPr>
          <w:jc w:val="center"/>
        </w:trPr>
        <w:tc>
          <w:tcPr>
            <w:tcW w:w="0" w:type="auto"/>
            <w:vAlign w:val="center"/>
          </w:tcPr>
          <w:p w:rsidR="0087304F" w:rsidRPr="00C30CA2" w:rsidRDefault="0087304F" w:rsidP="00473D17">
            <w:pPr>
              <w:jc w:val="center"/>
              <w:rPr>
                <w:sz w:val="22"/>
                <w:lang w:val="pt-BR"/>
              </w:rPr>
            </w:pPr>
            <w:r w:rsidRPr="00C30CA2">
              <w:rPr>
                <w:sz w:val="22"/>
                <w:lang w:val="pt-BR"/>
              </w:rPr>
              <w:t>C (Controle de qualidade)</w:t>
            </w:r>
          </w:p>
        </w:tc>
        <w:tc>
          <w:tcPr>
            <w:tcW w:w="0" w:type="auto"/>
            <w:vAlign w:val="center"/>
          </w:tcPr>
          <w:p w:rsidR="0087304F" w:rsidRPr="00C30CA2" w:rsidRDefault="0087304F" w:rsidP="00473D17">
            <w:pPr>
              <w:jc w:val="center"/>
              <w:rPr>
                <w:sz w:val="22"/>
                <w:lang w:val="pt-BR"/>
              </w:rPr>
            </w:pPr>
            <w:r w:rsidRPr="00C30CA2">
              <w:rPr>
                <w:sz w:val="22"/>
                <w:lang w:val="pt-BR"/>
              </w:rPr>
              <w:t>6</w:t>
            </w:r>
          </w:p>
        </w:tc>
      </w:tr>
      <w:tr w:rsidR="0087304F" w:rsidRPr="00C30CA2" w:rsidTr="00473D17">
        <w:trPr>
          <w:jc w:val="center"/>
        </w:trPr>
        <w:tc>
          <w:tcPr>
            <w:tcW w:w="0" w:type="auto"/>
            <w:vAlign w:val="center"/>
          </w:tcPr>
          <w:p w:rsidR="0087304F" w:rsidRPr="00C30CA2" w:rsidRDefault="0087304F" w:rsidP="00473D17">
            <w:pPr>
              <w:jc w:val="center"/>
              <w:rPr>
                <w:sz w:val="22"/>
                <w:lang w:val="pt-BR"/>
              </w:rPr>
            </w:pPr>
            <w:r w:rsidRPr="00C30CA2">
              <w:rPr>
                <w:sz w:val="22"/>
                <w:lang w:val="pt-BR"/>
              </w:rPr>
              <w:lastRenderedPageBreak/>
              <w:t>D (Link roteador 1)</w:t>
            </w:r>
          </w:p>
        </w:tc>
        <w:tc>
          <w:tcPr>
            <w:tcW w:w="0" w:type="auto"/>
            <w:vAlign w:val="center"/>
          </w:tcPr>
          <w:p w:rsidR="0087304F" w:rsidRPr="00C30CA2" w:rsidRDefault="0087304F" w:rsidP="00473D17">
            <w:pPr>
              <w:jc w:val="center"/>
              <w:rPr>
                <w:sz w:val="22"/>
                <w:lang w:val="pt-BR"/>
              </w:rPr>
            </w:pPr>
            <w:r w:rsidRPr="00C30CA2">
              <w:rPr>
                <w:sz w:val="22"/>
                <w:lang w:val="pt-BR"/>
              </w:rPr>
              <w:t>2</w:t>
            </w:r>
          </w:p>
        </w:tc>
      </w:tr>
      <w:tr w:rsidR="0087304F" w:rsidRPr="00C30CA2" w:rsidTr="00473D17">
        <w:trPr>
          <w:jc w:val="center"/>
        </w:trPr>
        <w:tc>
          <w:tcPr>
            <w:tcW w:w="0" w:type="auto"/>
            <w:vAlign w:val="center"/>
          </w:tcPr>
          <w:p w:rsidR="0087304F" w:rsidRPr="00C30CA2" w:rsidRDefault="0087304F" w:rsidP="00473D17">
            <w:pPr>
              <w:jc w:val="center"/>
              <w:rPr>
                <w:sz w:val="22"/>
                <w:lang w:val="pt-BR"/>
              </w:rPr>
            </w:pPr>
            <w:r w:rsidRPr="00C30CA2">
              <w:rPr>
                <w:sz w:val="22"/>
                <w:lang w:val="pt-BR"/>
              </w:rPr>
              <w:t>E (Link roteador 2)</w:t>
            </w:r>
          </w:p>
        </w:tc>
        <w:tc>
          <w:tcPr>
            <w:tcW w:w="0" w:type="auto"/>
            <w:vAlign w:val="center"/>
          </w:tcPr>
          <w:p w:rsidR="0087304F" w:rsidRPr="00C30CA2" w:rsidRDefault="0087304F" w:rsidP="00473D17">
            <w:pPr>
              <w:jc w:val="center"/>
              <w:rPr>
                <w:sz w:val="22"/>
                <w:lang w:val="pt-BR"/>
              </w:rPr>
            </w:pPr>
            <w:r w:rsidRPr="00C30CA2">
              <w:rPr>
                <w:sz w:val="22"/>
                <w:lang w:val="pt-BR"/>
              </w:rPr>
              <w:t>2</w:t>
            </w:r>
          </w:p>
        </w:tc>
      </w:tr>
    </w:tbl>
    <w:p w:rsidR="0087304F" w:rsidRPr="00C30CA2" w:rsidRDefault="0087304F" w:rsidP="0087304F">
      <w:pPr>
        <w:rPr>
          <w:lang w:val="pt-BR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897"/>
        <w:gridCol w:w="1373"/>
        <w:gridCol w:w="861"/>
        <w:gridCol w:w="705"/>
        <w:gridCol w:w="1496"/>
        <w:gridCol w:w="1747"/>
        <w:gridCol w:w="1542"/>
      </w:tblGrid>
      <w:tr w:rsidR="00D62011" w:rsidRPr="00C30CA2" w:rsidTr="00D62011">
        <w:tc>
          <w:tcPr>
            <w:tcW w:w="1008" w:type="pct"/>
          </w:tcPr>
          <w:p w:rsidR="00D62011" w:rsidRPr="00C30CA2" w:rsidRDefault="00D62011" w:rsidP="00BC4BCB">
            <w:pPr>
              <w:jc w:val="center"/>
              <w:rPr>
                <w:b/>
                <w:sz w:val="20"/>
                <w:lang w:val="pt-BR"/>
              </w:rPr>
            </w:pPr>
            <w:r w:rsidRPr="00C30CA2">
              <w:rPr>
                <w:b/>
                <w:sz w:val="20"/>
                <w:lang w:val="pt-BR"/>
              </w:rPr>
              <w:t>Requisitos</w:t>
            </w:r>
          </w:p>
        </w:tc>
        <w:tc>
          <w:tcPr>
            <w:tcW w:w="731" w:type="pct"/>
          </w:tcPr>
          <w:p w:rsidR="00D62011" w:rsidRPr="00C30CA2" w:rsidRDefault="00D62011" w:rsidP="00BC4BCB">
            <w:pPr>
              <w:jc w:val="center"/>
              <w:rPr>
                <w:b/>
                <w:sz w:val="20"/>
                <w:lang w:val="pt-BR"/>
              </w:rPr>
            </w:pPr>
            <w:r w:rsidRPr="00C30CA2">
              <w:rPr>
                <w:b/>
                <w:sz w:val="20"/>
                <w:lang w:val="pt-BR"/>
              </w:rPr>
              <w:t>Hosts necessários</w:t>
            </w:r>
          </w:p>
        </w:tc>
        <w:tc>
          <w:tcPr>
            <w:tcW w:w="361" w:type="pct"/>
          </w:tcPr>
          <w:p w:rsidR="00D62011" w:rsidRPr="00C30CA2" w:rsidRDefault="00D62011" w:rsidP="00BC4BCB">
            <w:pPr>
              <w:jc w:val="center"/>
              <w:rPr>
                <w:b/>
                <w:sz w:val="20"/>
                <w:lang w:val="pt-BR"/>
              </w:rPr>
            </w:pPr>
            <w:r w:rsidRPr="00C30CA2">
              <w:rPr>
                <w:b/>
                <w:sz w:val="20"/>
                <w:lang w:val="pt-BR"/>
              </w:rPr>
              <w:t>Ordem</w:t>
            </w:r>
          </w:p>
        </w:tc>
        <w:tc>
          <w:tcPr>
            <w:tcW w:w="366" w:type="pct"/>
          </w:tcPr>
          <w:p w:rsidR="00D62011" w:rsidRPr="00C30CA2" w:rsidRDefault="00D62011" w:rsidP="00BC4BCB">
            <w:pPr>
              <w:jc w:val="center"/>
              <w:rPr>
                <w:b/>
                <w:sz w:val="20"/>
                <w:lang w:val="pt-BR"/>
              </w:rPr>
            </w:pPr>
            <w:r w:rsidRPr="00C30CA2">
              <w:rPr>
                <w:b/>
                <w:sz w:val="20"/>
                <w:lang w:val="pt-BR"/>
              </w:rPr>
              <w:t>CIDR</w:t>
            </w:r>
          </w:p>
        </w:tc>
        <w:tc>
          <w:tcPr>
            <w:tcW w:w="777" w:type="pct"/>
          </w:tcPr>
          <w:p w:rsidR="00D62011" w:rsidRPr="00C30CA2" w:rsidRDefault="00D62011" w:rsidP="00BC4BCB">
            <w:pPr>
              <w:jc w:val="center"/>
              <w:rPr>
                <w:b/>
                <w:sz w:val="20"/>
                <w:lang w:val="pt-BR"/>
              </w:rPr>
            </w:pPr>
            <w:r w:rsidRPr="00C30CA2">
              <w:rPr>
                <w:b/>
                <w:sz w:val="20"/>
                <w:lang w:val="pt-BR"/>
              </w:rPr>
              <w:t>Endereço de rede</w:t>
            </w:r>
          </w:p>
        </w:tc>
        <w:tc>
          <w:tcPr>
            <w:tcW w:w="934" w:type="pct"/>
          </w:tcPr>
          <w:p w:rsidR="00D62011" w:rsidRPr="00C30CA2" w:rsidRDefault="00D62011" w:rsidP="00BC4BCB">
            <w:pPr>
              <w:jc w:val="center"/>
              <w:rPr>
                <w:b/>
                <w:sz w:val="20"/>
                <w:lang w:val="pt-BR"/>
              </w:rPr>
            </w:pPr>
            <w:r w:rsidRPr="00C30CA2">
              <w:rPr>
                <w:b/>
                <w:sz w:val="20"/>
                <w:lang w:val="pt-BR"/>
              </w:rPr>
              <w:t>Intervalo de hosts</w:t>
            </w:r>
          </w:p>
        </w:tc>
        <w:tc>
          <w:tcPr>
            <w:tcW w:w="823" w:type="pct"/>
          </w:tcPr>
          <w:p w:rsidR="00D62011" w:rsidRPr="00C30CA2" w:rsidRDefault="00D62011" w:rsidP="00BC4BCB">
            <w:pPr>
              <w:jc w:val="center"/>
              <w:rPr>
                <w:b/>
                <w:sz w:val="20"/>
                <w:lang w:val="pt-BR"/>
              </w:rPr>
            </w:pPr>
            <w:r w:rsidRPr="00C30CA2">
              <w:rPr>
                <w:b/>
                <w:sz w:val="20"/>
                <w:lang w:val="pt-BR"/>
              </w:rPr>
              <w:t>Endereço de broadcast</w:t>
            </w:r>
          </w:p>
        </w:tc>
      </w:tr>
      <w:tr w:rsidR="00D62011" w:rsidRPr="00C30CA2" w:rsidTr="00D62011">
        <w:tc>
          <w:tcPr>
            <w:tcW w:w="1008" w:type="pct"/>
            <w:vAlign w:val="center"/>
          </w:tcPr>
          <w:p w:rsidR="00D62011" w:rsidRPr="00C30CA2" w:rsidRDefault="00D62011" w:rsidP="00BC4BCB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A</w:t>
            </w:r>
          </w:p>
        </w:tc>
        <w:tc>
          <w:tcPr>
            <w:tcW w:w="731" w:type="pct"/>
            <w:vAlign w:val="center"/>
          </w:tcPr>
          <w:p w:rsidR="00D62011" w:rsidRPr="00C30CA2" w:rsidRDefault="00D62011" w:rsidP="00BC4BCB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30</w:t>
            </w:r>
          </w:p>
        </w:tc>
        <w:tc>
          <w:tcPr>
            <w:tcW w:w="361" w:type="pct"/>
            <w:vAlign w:val="center"/>
          </w:tcPr>
          <w:p w:rsidR="00D62011" w:rsidRPr="00C30CA2" w:rsidRDefault="00D62011" w:rsidP="00D62011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</w:t>
            </w:r>
          </w:p>
        </w:tc>
        <w:tc>
          <w:tcPr>
            <w:tcW w:w="366" w:type="pct"/>
            <w:vAlign w:val="center"/>
          </w:tcPr>
          <w:p w:rsidR="00D62011" w:rsidRPr="00C30CA2" w:rsidRDefault="00D62011" w:rsidP="00BC4BCB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/27</w:t>
            </w:r>
          </w:p>
        </w:tc>
        <w:tc>
          <w:tcPr>
            <w:tcW w:w="777" w:type="pct"/>
            <w:vAlign w:val="center"/>
          </w:tcPr>
          <w:p w:rsidR="00D62011" w:rsidRPr="00C30CA2" w:rsidRDefault="00D62011" w:rsidP="00BC4BCB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192.168.50.0</w:t>
            </w:r>
          </w:p>
        </w:tc>
        <w:tc>
          <w:tcPr>
            <w:tcW w:w="934" w:type="pct"/>
            <w:vAlign w:val="center"/>
          </w:tcPr>
          <w:p w:rsidR="00D62011" w:rsidRPr="00C30CA2" w:rsidRDefault="00D62011" w:rsidP="00BC4BCB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192.168.50.1 a 192.168.50.30</w:t>
            </w:r>
          </w:p>
        </w:tc>
        <w:tc>
          <w:tcPr>
            <w:tcW w:w="823" w:type="pct"/>
            <w:vAlign w:val="center"/>
          </w:tcPr>
          <w:p w:rsidR="00D62011" w:rsidRPr="00C30CA2" w:rsidRDefault="00D62011" w:rsidP="00BC4BCB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192.168.50.31</w:t>
            </w:r>
          </w:p>
        </w:tc>
      </w:tr>
      <w:tr w:rsidR="00D62011" w:rsidRPr="00C30CA2" w:rsidTr="00D62011">
        <w:tc>
          <w:tcPr>
            <w:tcW w:w="1008" w:type="pct"/>
            <w:vAlign w:val="center"/>
          </w:tcPr>
          <w:p w:rsidR="00D62011" w:rsidRPr="00C30CA2" w:rsidRDefault="00D62011" w:rsidP="00BC4BCB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B</w:t>
            </w:r>
          </w:p>
        </w:tc>
        <w:tc>
          <w:tcPr>
            <w:tcW w:w="731" w:type="pct"/>
            <w:vAlign w:val="center"/>
          </w:tcPr>
          <w:p w:rsidR="00D62011" w:rsidRPr="00C30CA2" w:rsidRDefault="00D62011" w:rsidP="00BC4BCB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14</w:t>
            </w:r>
          </w:p>
        </w:tc>
        <w:tc>
          <w:tcPr>
            <w:tcW w:w="361" w:type="pct"/>
            <w:vAlign w:val="center"/>
          </w:tcPr>
          <w:p w:rsidR="00D62011" w:rsidRPr="00C30CA2" w:rsidRDefault="00D62011" w:rsidP="00D62011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2</w:t>
            </w:r>
          </w:p>
        </w:tc>
        <w:tc>
          <w:tcPr>
            <w:tcW w:w="366" w:type="pct"/>
            <w:vAlign w:val="center"/>
          </w:tcPr>
          <w:p w:rsidR="00D62011" w:rsidRPr="00C30CA2" w:rsidRDefault="00D62011" w:rsidP="00BC4BCB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/28</w:t>
            </w:r>
          </w:p>
        </w:tc>
        <w:tc>
          <w:tcPr>
            <w:tcW w:w="777" w:type="pct"/>
            <w:vAlign w:val="center"/>
          </w:tcPr>
          <w:p w:rsidR="00D62011" w:rsidRPr="00C30CA2" w:rsidRDefault="00D62011" w:rsidP="00BC4BCB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192.168.50.32</w:t>
            </w:r>
          </w:p>
        </w:tc>
        <w:tc>
          <w:tcPr>
            <w:tcW w:w="934" w:type="pct"/>
            <w:vAlign w:val="center"/>
          </w:tcPr>
          <w:p w:rsidR="00D62011" w:rsidRPr="00C30CA2" w:rsidRDefault="00D62011" w:rsidP="00BC4BCB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192.168.50.33 a 192.168.50.46</w:t>
            </w:r>
          </w:p>
        </w:tc>
        <w:tc>
          <w:tcPr>
            <w:tcW w:w="823" w:type="pct"/>
            <w:vAlign w:val="center"/>
          </w:tcPr>
          <w:p w:rsidR="00D62011" w:rsidRPr="00C30CA2" w:rsidRDefault="00D62011" w:rsidP="00BC4BCB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192.168.50.47</w:t>
            </w:r>
          </w:p>
        </w:tc>
      </w:tr>
      <w:tr w:rsidR="00D62011" w:rsidRPr="00C30CA2" w:rsidTr="00D62011">
        <w:tc>
          <w:tcPr>
            <w:tcW w:w="1008" w:type="pct"/>
            <w:vAlign w:val="center"/>
          </w:tcPr>
          <w:p w:rsidR="00D62011" w:rsidRPr="00C30CA2" w:rsidRDefault="00D62011" w:rsidP="00BC4BCB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C</w:t>
            </w:r>
          </w:p>
        </w:tc>
        <w:tc>
          <w:tcPr>
            <w:tcW w:w="731" w:type="pct"/>
            <w:vAlign w:val="center"/>
          </w:tcPr>
          <w:p w:rsidR="00D62011" w:rsidRPr="00C30CA2" w:rsidRDefault="00D62011" w:rsidP="00BC4BCB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6</w:t>
            </w:r>
          </w:p>
        </w:tc>
        <w:tc>
          <w:tcPr>
            <w:tcW w:w="361" w:type="pct"/>
            <w:vAlign w:val="center"/>
          </w:tcPr>
          <w:p w:rsidR="00D62011" w:rsidRPr="00C30CA2" w:rsidRDefault="00D62011" w:rsidP="00D62011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3</w:t>
            </w:r>
          </w:p>
        </w:tc>
        <w:tc>
          <w:tcPr>
            <w:tcW w:w="366" w:type="pct"/>
            <w:vAlign w:val="center"/>
          </w:tcPr>
          <w:p w:rsidR="00D62011" w:rsidRPr="00C30CA2" w:rsidRDefault="00D62011" w:rsidP="00BC4BCB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/29</w:t>
            </w:r>
          </w:p>
        </w:tc>
        <w:tc>
          <w:tcPr>
            <w:tcW w:w="777" w:type="pct"/>
            <w:vAlign w:val="center"/>
          </w:tcPr>
          <w:p w:rsidR="00D62011" w:rsidRPr="00C30CA2" w:rsidRDefault="00D62011" w:rsidP="00BC4BCB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192.168.50.48</w:t>
            </w:r>
          </w:p>
        </w:tc>
        <w:tc>
          <w:tcPr>
            <w:tcW w:w="934" w:type="pct"/>
            <w:vAlign w:val="center"/>
          </w:tcPr>
          <w:p w:rsidR="00D62011" w:rsidRPr="00C30CA2" w:rsidRDefault="00D62011" w:rsidP="00BC4BCB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192.168.50.49 a 192.168.50.54</w:t>
            </w:r>
          </w:p>
        </w:tc>
        <w:tc>
          <w:tcPr>
            <w:tcW w:w="823" w:type="pct"/>
            <w:vAlign w:val="center"/>
          </w:tcPr>
          <w:p w:rsidR="00D62011" w:rsidRPr="00C30CA2" w:rsidRDefault="00D62011" w:rsidP="00BC4BCB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192.168.50.55</w:t>
            </w:r>
          </w:p>
        </w:tc>
      </w:tr>
      <w:tr w:rsidR="00D62011" w:rsidRPr="00C30CA2" w:rsidTr="00D62011">
        <w:tc>
          <w:tcPr>
            <w:tcW w:w="1008" w:type="pct"/>
            <w:vAlign w:val="center"/>
          </w:tcPr>
          <w:p w:rsidR="00D62011" w:rsidRPr="00C30CA2" w:rsidRDefault="00D62011" w:rsidP="00BC4BCB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D</w:t>
            </w:r>
          </w:p>
        </w:tc>
        <w:tc>
          <w:tcPr>
            <w:tcW w:w="731" w:type="pct"/>
            <w:vAlign w:val="center"/>
          </w:tcPr>
          <w:p w:rsidR="00D62011" w:rsidRPr="00C30CA2" w:rsidRDefault="00D62011" w:rsidP="00BC4BCB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2</w:t>
            </w:r>
          </w:p>
        </w:tc>
        <w:tc>
          <w:tcPr>
            <w:tcW w:w="361" w:type="pct"/>
            <w:vAlign w:val="center"/>
          </w:tcPr>
          <w:p w:rsidR="00D62011" w:rsidRPr="00C30CA2" w:rsidRDefault="00D62011" w:rsidP="00D62011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4</w:t>
            </w:r>
          </w:p>
        </w:tc>
        <w:tc>
          <w:tcPr>
            <w:tcW w:w="366" w:type="pct"/>
            <w:vAlign w:val="center"/>
          </w:tcPr>
          <w:p w:rsidR="00D62011" w:rsidRPr="00C30CA2" w:rsidRDefault="00D62011" w:rsidP="00BC4BCB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/31</w:t>
            </w:r>
          </w:p>
        </w:tc>
        <w:tc>
          <w:tcPr>
            <w:tcW w:w="777" w:type="pct"/>
            <w:vAlign w:val="center"/>
          </w:tcPr>
          <w:p w:rsidR="00D62011" w:rsidRPr="00C30CA2" w:rsidRDefault="00D62011" w:rsidP="00BC4BCB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934" w:type="pct"/>
            <w:vAlign w:val="center"/>
          </w:tcPr>
          <w:p w:rsidR="00D62011" w:rsidRPr="00C30CA2" w:rsidRDefault="00D62011" w:rsidP="00BC4BCB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192.168.50.56 a 192.168.50.57</w:t>
            </w:r>
          </w:p>
        </w:tc>
        <w:tc>
          <w:tcPr>
            <w:tcW w:w="823" w:type="pct"/>
            <w:vAlign w:val="center"/>
          </w:tcPr>
          <w:p w:rsidR="00D62011" w:rsidRPr="00C30CA2" w:rsidRDefault="00D62011" w:rsidP="00BC4BCB">
            <w:pPr>
              <w:jc w:val="center"/>
              <w:rPr>
                <w:sz w:val="20"/>
                <w:lang w:val="pt-BR"/>
              </w:rPr>
            </w:pPr>
          </w:p>
        </w:tc>
      </w:tr>
      <w:tr w:rsidR="00D62011" w:rsidRPr="00C30CA2" w:rsidTr="00D62011">
        <w:tc>
          <w:tcPr>
            <w:tcW w:w="1008" w:type="pct"/>
            <w:vAlign w:val="center"/>
          </w:tcPr>
          <w:p w:rsidR="00D62011" w:rsidRPr="00C30CA2" w:rsidRDefault="00D62011" w:rsidP="00BC4BCB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E</w:t>
            </w:r>
          </w:p>
        </w:tc>
        <w:tc>
          <w:tcPr>
            <w:tcW w:w="731" w:type="pct"/>
            <w:vAlign w:val="center"/>
          </w:tcPr>
          <w:p w:rsidR="00D62011" w:rsidRPr="00C30CA2" w:rsidRDefault="00D62011" w:rsidP="00BC4BCB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2</w:t>
            </w:r>
          </w:p>
        </w:tc>
        <w:tc>
          <w:tcPr>
            <w:tcW w:w="361" w:type="pct"/>
            <w:vAlign w:val="center"/>
          </w:tcPr>
          <w:p w:rsidR="00D62011" w:rsidRPr="00C30CA2" w:rsidRDefault="00D62011" w:rsidP="00D62011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5</w:t>
            </w:r>
          </w:p>
        </w:tc>
        <w:tc>
          <w:tcPr>
            <w:tcW w:w="366" w:type="pct"/>
            <w:vAlign w:val="center"/>
          </w:tcPr>
          <w:p w:rsidR="00D62011" w:rsidRPr="00C30CA2" w:rsidRDefault="00D62011" w:rsidP="00BC4BCB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/31</w:t>
            </w:r>
          </w:p>
        </w:tc>
        <w:tc>
          <w:tcPr>
            <w:tcW w:w="777" w:type="pct"/>
            <w:vAlign w:val="center"/>
          </w:tcPr>
          <w:p w:rsidR="00D62011" w:rsidRPr="00C30CA2" w:rsidRDefault="00D62011" w:rsidP="00BC4BCB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934" w:type="pct"/>
            <w:vAlign w:val="center"/>
          </w:tcPr>
          <w:p w:rsidR="00D62011" w:rsidRPr="00C30CA2" w:rsidRDefault="00D62011" w:rsidP="00BC4BCB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192.168.50.58 a 192.168.50.59</w:t>
            </w:r>
          </w:p>
        </w:tc>
        <w:tc>
          <w:tcPr>
            <w:tcW w:w="823" w:type="pct"/>
            <w:vAlign w:val="center"/>
          </w:tcPr>
          <w:p w:rsidR="00D62011" w:rsidRPr="00C30CA2" w:rsidRDefault="00D62011" w:rsidP="00BC4BCB">
            <w:pPr>
              <w:jc w:val="center"/>
              <w:rPr>
                <w:sz w:val="20"/>
                <w:lang w:val="pt-BR"/>
              </w:rPr>
            </w:pPr>
          </w:p>
        </w:tc>
      </w:tr>
    </w:tbl>
    <w:p w:rsidR="00C04284" w:rsidRPr="00C30CA2" w:rsidRDefault="00C04284" w:rsidP="0087304F">
      <w:pPr>
        <w:rPr>
          <w:lang w:val="pt-BR"/>
        </w:rPr>
      </w:pPr>
    </w:p>
    <w:p w:rsidR="00C04284" w:rsidRPr="00C30CA2" w:rsidRDefault="00C04284" w:rsidP="00C04284">
      <w:pPr>
        <w:pStyle w:val="Ttulo1"/>
        <w:rPr>
          <w:lang w:val="pt-BR"/>
        </w:rPr>
      </w:pPr>
      <w:r w:rsidRPr="00C30CA2">
        <w:rPr>
          <w:lang w:val="pt-BR"/>
        </w:rPr>
        <w:t>Exercício 4 (rede classe a – diferente octeto)</w:t>
      </w:r>
    </w:p>
    <w:p w:rsidR="00D62011" w:rsidRPr="00C30CA2" w:rsidRDefault="00D62011" w:rsidP="00D62011">
      <w:pPr>
        <w:rPr>
          <w:lang w:val="pt-BR"/>
        </w:rPr>
      </w:pPr>
      <w:r w:rsidRPr="00C30CA2">
        <w:rPr>
          <w:lang w:val="pt-BR"/>
        </w:rPr>
        <w:t>Rede base: 10.1.1.0/24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357"/>
        <w:gridCol w:w="2161"/>
      </w:tblGrid>
      <w:tr w:rsidR="00F80C18" w:rsidRPr="00C30CA2" w:rsidTr="001172E0">
        <w:trPr>
          <w:jc w:val="center"/>
        </w:trPr>
        <w:tc>
          <w:tcPr>
            <w:tcW w:w="0" w:type="auto"/>
            <w:vAlign w:val="center"/>
          </w:tcPr>
          <w:p w:rsidR="00F80C18" w:rsidRPr="00C30CA2" w:rsidRDefault="00F80C18" w:rsidP="001172E0">
            <w:pPr>
              <w:jc w:val="center"/>
              <w:rPr>
                <w:b/>
                <w:sz w:val="22"/>
                <w:lang w:val="pt-BR"/>
              </w:rPr>
            </w:pPr>
            <w:r w:rsidRPr="00C30CA2">
              <w:rPr>
                <w:b/>
                <w:sz w:val="22"/>
                <w:lang w:val="pt-BR"/>
              </w:rPr>
              <w:t>Requisitos</w:t>
            </w:r>
          </w:p>
        </w:tc>
        <w:tc>
          <w:tcPr>
            <w:tcW w:w="0" w:type="auto"/>
            <w:vAlign w:val="center"/>
          </w:tcPr>
          <w:p w:rsidR="00F80C18" w:rsidRPr="00C30CA2" w:rsidRDefault="00F80C18" w:rsidP="001172E0">
            <w:pPr>
              <w:jc w:val="center"/>
              <w:rPr>
                <w:b/>
                <w:sz w:val="22"/>
                <w:lang w:val="pt-BR"/>
              </w:rPr>
            </w:pPr>
            <w:r w:rsidRPr="00C30CA2">
              <w:rPr>
                <w:b/>
                <w:sz w:val="22"/>
                <w:lang w:val="pt-BR"/>
              </w:rPr>
              <w:t>Hosts necessários</w:t>
            </w:r>
          </w:p>
        </w:tc>
      </w:tr>
      <w:tr w:rsidR="00F80C18" w:rsidRPr="00C30CA2" w:rsidTr="001172E0">
        <w:trPr>
          <w:jc w:val="center"/>
        </w:trPr>
        <w:tc>
          <w:tcPr>
            <w:tcW w:w="0" w:type="auto"/>
            <w:vAlign w:val="center"/>
          </w:tcPr>
          <w:p w:rsidR="00F80C18" w:rsidRPr="00C30CA2" w:rsidRDefault="00F80C18" w:rsidP="001172E0">
            <w:pPr>
              <w:jc w:val="center"/>
              <w:rPr>
                <w:sz w:val="22"/>
                <w:lang w:val="pt-BR"/>
              </w:rPr>
            </w:pPr>
            <w:r w:rsidRPr="00C30CA2">
              <w:rPr>
                <w:sz w:val="22"/>
                <w:lang w:val="pt-BR"/>
              </w:rPr>
              <w:t>A (Câmeras IP)</w:t>
            </w:r>
          </w:p>
        </w:tc>
        <w:tc>
          <w:tcPr>
            <w:tcW w:w="0" w:type="auto"/>
            <w:vAlign w:val="center"/>
          </w:tcPr>
          <w:p w:rsidR="00F80C18" w:rsidRPr="00C30CA2" w:rsidRDefault="00F80C18" w:rsidP="00F80C18">
            <w:pPr>
              <w:jc w:val="center"/>
              <w:rPr>
                <w:sz w:val="22"/>
                <w:lang w:val="pt-BR"/>
              </w:rPr>
            </w:pPr>
            <w:r w:rsidRPr="00C30CA2">
              <w:rPr>
                <w:sz w:val="22"/>
                <w:lang w:val="pt-BR"/>
              </w:rPr>
              <w:t>40</w:t>
            </w:r>
          </w:p>
        </w:tc>
      </w:tr>
      <w:tr w:rsidR="00F80C18" w:rsidRPr="00C30CA2" w:rsidTr="001172E0">
        <w:trPr>
          <w:jc w:val="center"/>
        </w:trPr>
        <w:tc>
          <w:tcPr>
            <w:tcW w:w="0" w:type="auto"/>
            <w:vAlign w:val="center"/>
          </w:tcPr>
          <w:p w:rsidR="00F80C18" w:rsidRPr="00C30CA2" w:rsidRDefault="00F80C18" w:rsidP="001172E0">
            <w:pPr>
              <w:jc w:val="center"/>
              <w:rPr>
                <w:sz w:val="22"/>
                <w:lang w:val="pt-BR"/>
              </w:rPr>
            </w:pPr>
            <w:r w:rsidRPr="00C30CA2">
              <w:rPr>
                <w:sz w:val="22"/>
                <w:lang w:val="pt-BR"/>
              </w:rPr>
              <w:t>B (Equipe de suporte)</w:t>
            </w:r>
          </w:p>
        </w:tc>
        <w:tc>
          <w:tcPr>
            <w:tcW w:w="0" w:type="auto"/>
            <w:vAlign w:val="center"/>
          </w:tcPr>
          <w:p w:rsidR="00F80C18" w:rsidRPr="00C30CA2" w:rsidRDefault="00F80C18" w:rsidP="00F80C18">
            <w:pPr>
              <w:jc w:val="center"/>
              <w:rPr>
                <w:sz w:val="22"/>
                <w:lang w:val="pt-BR"/>
              </w:rPr>
            </w:pPr>
            <w:r w:rsidRPr="00C30CA2">
              <w:rPr>
                <w:sz w:val="22"/>
                <w:lang w:val="pt-BR"/>
              </w:rPr>
              <w:t>15</w:t>
            </w:r>
          </w:p>
        </w:tc>
      </w:tr>
      <w:tr w:rsidR="00F80C18" w:rsidRPr="00C30CA2" w:rsidTr="001172E0">
        <w:trPr>
          <w:jc w:val="center"/>
        </w:trPr>
        <w:tc>
          <w:tcPr>
            <w:tcW w:w="0" w:type="auto"/>
            <w:vAlign w:val="center"/>
          </w:tcPr>
          <w:p w:rsidR="00F80C18" w:rsidRPr="00C30CA2" w:rsidRDefault="00F80C18" w:rsidP="001172E0">
            <w:pPr>
              <w:jc w:val="center"/>
              <w:rPr>
                <w:sz w:val="22"/>
                <w:lang w:val="pt-BR"/>
              </w:rPr>
            </w:pPr>
            <w:r w:rsidRPr="00C30CA2">
              <w:rPr>
                <w:sz w:val="22"/>
                <w:lang w:val="pt-BR"/>
              </w:rPr>
              <w:t>C (Estagiários)</w:t>
            </w:r>
          </w:p>
        </w:tc>
        <w:tc>
          <w:tcPr>
            <w:tcW w:w="0" w:type="auto"/>
            <w:vAlign w:val="center"/>
          </w:tcPr>
          <w:p w:rsidR="00F80C18" w:rsidRPr="00C30CA2" w:rsidRDefault="00F80C18" w:rsidP="00F80C18">
            <w:pPr>
              <w:jc w:val="center"/>
              <w:rPr>
                <w:sz w:val="22"/>
                <w:lang w:val="pt-BR"/>
              </w:rPr>
            </w:pPr>
            <w:r w:rsidRPr="00C30CA2">
              <w:rPr>
                <w:sz w:val="22"/>
                <w:lang w:val="pt-BR"/>
              </w:rPr>
              <w:t>5</w:t>
            </w:r>
          </w:p>
        </w:tc>
      </w:tr>
      <w:tr w:rsidR="00F80C18" w:rsidRPr="00C30CA2" w:rsidTr="001172E0">
        <w:trPr>
          <w:jc w:val="center"/>
        </w:trPr>
        <w:tc>
          <w:tcPr>
            <w:tcW w:w="0" w:type="auto"/>
            <w:vAlign w:val="center"/>
          </w:tcPr>
          <w:p w:rsidR="00F80C18" w:rsidRPr="00C30CA2" w:rsidRDefault="00F80C18" w:rsidP="001172E0">
            <w:pPr>
              <w:jc w:val="center"/>
              <w:rPr>
                <w:sz w:val="22"/>
                <w:lang w:val="pt-BR"/>
              </w:rPr>
            </w:pPr>
            <w:r w:rsidRPr="00C30CA2">
              <w:rPr>
                <w:sz w:val="22"/>
                <w:lang w:val="pt-BR"/>
              </w:rPr>
              <w:t>D (Link de backup)</w:t>
            </w:r>
          </w:p>
        </w:tc>
        <w:tc>
          <w:tcPr>
            <w:tcW w:w="0" w:type="auto"/>
            <w:vAlign w:val="center"/>
          </w:tcPr>
          <w:p w:rsidR="00F80C18" w:rsidRPr="00C30CA2" w:rsidRDefault="00F80C18" w:rsidP="00F80C18">
            <w:pPr>
              <w:jc w:val="center"/>
              <w:rPr>
                <w:sz w:val="22"/>
                <w:lang w:val="pt-BR"/>
              </w:rPr>
            </w:pPr>
            <w:r w:rsidRPr="00C30CA2">
              <w:rPr>
                <w:sz w:val="22"/>
                <w:lang w:val="pt-BR"/>
              </w:rPr>
              <w:t>2</w:t>
            </w:r>
          </w:p>
        </w:tc>
      </w:tr>
      <w:tr w:rsidR="00F80C18" w:rsidRPr="00C30CA2" w:rsidTr="001172E0">
        <w:trPr>
          <w:jc w:val="center"/>
        </w:trPr>
        <w:tc>
          <w:tcPr>
            <w:tcW w:w="0" w:type="auto"/>
            <w:vAlign w:val="center"/>
          </w:tcPr>
          <w:p w:rsidR="00F80C18" w:rsidRPr="00C30CA2" w:rsidRDefault="00F80C18" w:rsidP="001172E0">
            <w:pPr>
              <w:jc w:val="center"/>
              <w:rPr>
                <w:sz w:val="22"/>
                <w:lang w:val="pt-BR"/>
              </w:rPr>
            </w:pPr>
            <w:r w:rsidRPr="00C30CA2">
              <w:rPr>
                <w:sz w:val="22"/>
                <w:lang w:val="pt-BR"/>
              </w:rPr>
              <w:t>E (Setor de testes)</w:t>
            </w:r>
          </w:p>
        </w:tc>
        <w:tc>
          <w:tcPr>
            <w:tcW w:w="0" w:type="auto"/>
            <w:vAlign w:val="center"/>
          </w:tcPr>
          <w:p w:rsidR="00F80C18" w:rsidRPr="00C30CA2" w:rsidRDefault="00F80C18" w:rsidP="00F80C18">
            <w:pPr>
              <w:jc w:val="center"/>
              <w:rPr>
                <w:sz w:val="22"/>
                <w:lang w:val="pt-BR"/>
              </w:rPr>
            </w:pPr>
            <w:r w:rsidRPr="00C30CA2">
              <w:rPr>
                <w:sz w:val="22"/>
                <w:lang w:val="pt-BR"/>
              </w:rPr>
              <w:t>12</w:t>
            </w:r>
          </w:p>
        </w:tc>
      </w:tr>
    </w:tbl>
    <w:p w:rsidR="00C04284" w:rsidRPr="00C30CA2" w:rsidRDefault="00C04284" w:rsidP="00C04284">
      <w:pPr>
        <w:rPr>
          <w:lang w:val="pt-BR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905"/>
        <w:gridCol w:w="1373"/>
        <w:gridCol w:w="861"/>
        <w:gridCol w:w="724"/>
        <w:gridCol w:w="1447"/>
        <w:gridCol w:w="1763"/>
        <w:gridCol w:w="1548"/>
      </w:tblGrid>
      <w:tr w:rsidR="00D62011" w:rsidRPr="00C30CA2" w:rsidTr="00D62011">
        <w:tc>
          <w:tcPr>
            <w:tcW w:w="1005" w:type="pct"/>
          </w:tcPr>
          <w:p w:rsidR="00D62011" w:rsidRPr="00C30CA2" w:rsidRDefault="00D62011" w:rsidP="001172E0">
            <w:pPr>
              <w:jc w:val="center"/>
              <w:rPr>
                <w:b/>
                <w:sz w:val="20"/>
                <w:lang w:val="pt-BR"/>
              </w:rPr>
            </w:pPr>
            <w:r w:rsidRPr="00C30CA2">
              <w:rPr>
                <w:b/>
                <w:sz w:val="20"/>
                <w:lang w:val="pt-BR"/>
              </w:rPr>
              <w:t>Requisitos</w:t>
            </w:r>
          </w:p>
        </w:tc>
        <w:tc>
          <w:tcPr>
            <w:tcW w:w="728" w:type="pct"/>
          </w:tcPr>
          <w:p w:rsidR="00D62011" w:rsidRPr="00C30CA2" w:rsidRDefault="00D62011" w:rsidP="001172E0">
            <w:pPr>
              <w:jc w:val="center"/>
              <w:rPr>
                <w:b/>
                <w:sz w:val="20"/>
                <w:lang w:val="pt-BR"/>
              </w:rPr>
            </w:pPr>
            <w:r w:rsidRPr="00C30CA2">
              <w:rPr>
                <w:b/>
                <w:sz w:val="20"/>
                <w:lang w:val="pt-BR"/>
              </w:rPr>
              <w:t>Hosts necessários</w:t>
            </w:r>
          </w:p>
        </w:tc>
        <w:tc>
          <w:tcPr>
            <w:tcW w:w="358" w:type="pct"/>
          </w:tcPr>
          <w:p w:rsidR="00D62011" w:rsidRPr="00C30CA2" w:rsidRDefault="00D62011" w:rsidP="001172E0">
            <w:pPr>
              <w:jc w:val="center"/>
              <w:rPr>
                <w:b/>
                <w:sz w:val="20"/>
                <w:lang w:val="pt-BR"/>
              </w:rPr>
            </w:pPr>
            <w:r w:rsidRPr="00C30CA2">
              <w:rPr>
                <w:b/>
                <w:sz w:val="20"/>
                <w:lang w:val="pt-BR"/>
              </w:rPr>
              <w:t>Ordem</w:t>
            </w:r>
          </w:p>
        </w:tc>
        <w:tc>
          <w:tcPr>
            <w:tcW w:w="392" w:type="pct"/>
          </w:tcPr>
          <w:p w:rsidR="00D62011" w:rsidRPr="00C30CA2" w:rsidRDefault="00D62011" w:rsidP="001172E0">
            <w:pPr>
              <w:jc w:val="center"/>
              <w:rPr>
                <w:b/>
                <w:sz w:val="20"/>
                <w:lang w:val="pt-BR"/>
              </w:rPr>
            </w:pPr>
            <w:r w:rsidRPr="00C30CA2">
              <w:rPr>
                <w:b/>
                <w:sz w:val="20"/>
                <w:lang w:val="pt-BR"/>
              </w:rPr>
              <w:t>CIDR</w:t>
            </w:r>
          </w:p>
        </w:tc>
        <w:tc>
          <w:tcPr>
            <w:tcW w:w="767" w:type="pct"/>
          </w:tcPr>
          <w:p w:rsidR="00D62011" w:rsidRPr="00C30CA2" w:rsidRDefault="00D62011" w:rsidP="001172E0">
            <w:pPr>
              <w:jc w:val="center"/>
              <w:rPr>
                <w:b/>
                <w:sz w:val="20"/>
                <w:lang w:val="pt-BR"/>
              </w:rPr>
            </w:pPr>
            <w:r w:rsidRPr="00C30CA2">
              <w:rPr>
                <w:b/>
                <w:sz w:val="20"/>
                <w:lang w:val="pt-BR"/>
              </w:rPr>
              <w:t>Endereço de rede</w:t>
            </w:r>
          </w:p>
        </w:tc>
        <w:tc>
          <w:tcPr>
            <w:tcW w:w="931" w:type="pct"/>
          </w:tcPr>
          <w:p w:rsidR="00D62011" w:rsidRPr="00C30CA2" w:rsidRDefault="00D62011" w:rsidP="001172E0">
            <w:pPr>
              <w:jc w:val="center"/>
              <w:rPr>
                <w:b/>
                <w:sz w:val="20"/>
                <w:lang w:val="pt-BR"/>
              </w:rPr>
            </w:pPr>
            <w:r w:rsidRPr="00C30CA2">
              <w:rPr>
                <w:b/>
                <w:sz w:val="20"/>
                <w:lang w:val="pt-BR"/>
              </w:rPr>
              <w:t>Intervalo de hosts</w:t>
            </w:r>
          </w:p>
        </w:tc>
        <w:tc>
          <w:tcPr>
            <w:tcW w:w="820" w:type="pct"/>
          </w:tcPr>
          <w:p w:rsidR="00D62011" w:rsidRPr="00C30CA2" w:rsidRDefault="00D62011" w:rsidP="001172E0">
            <w:pPr>
              <w:jc w:val="center"/>
              <w:rPr>
                <w:b/>
                <w:sz w:val="20"/>
                <w:lang w:val="pt-BR"/>
              </w:rPr>
            </w:pPr>
            <w:r w:rsidRPr="00C30CA2">
              <w:rPr>
                <w:b/>
                <w:sz w:val="20"/>
                <w:lang w:val="pt-BR"/>
              </w:rPr>
              <w:t>Endereço de broadcast</w:t>
            </w:r>
          </w:p>
        </w:tc>
      </w:tr>
      <w:tr w:rsidR="00D62011" w:rsidRPr="00C30CA2" w:rsidTr="00D62011">
        <w:tc>
          <w:tcPr>
            <w:tcW w:w="1005" w:type="pct"/>
            <w:vAlign w:val="center"/>
          </w:tcPr>
          <w:p w:rsidR="00D62011" w:rsidRPr="00C30CA2" w:rsidRDefault="00D62011" w:rsidP="001172E0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A (Câmeras IP)</w:t>
            </w:r>
          </w:p>
        </w:tc>
        <w:tc>
          <w:tcPr>
            <w:tcW w:w="728" w:type="pct"/>
            <w:vAlign w:val="center"/>
          </w:tcPr>
          <w:p w:rsidR="00D62011" w:rsidRPr="00C30CA2" w:rsidRDefault="00D62011" w:rsidP="001172E0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40</w:t>
            </w:r>
          </w:p>
        </w:tc>
        <w:tc>
          <w:tcPr>
            <w:tcW w:w="358" w:type="pct"/>
            <w:vAlign w:val="center"/>
          </w:tcPr>
          <w:p w:rsidR="00D62011" w:rsidRPr="00C30CA2" w:rsidRDefault="00D62011" w:rsidP="00D62011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</w:t>
            </w:r>
          </w:p>
        </w:tc>
        <w:tc>
          <w:tcPr>
            <w:tcW w:w="392" w:type="pct"/>
            <w:vAlign w:val="center"/>
          </w:tcPr>
          <w:p w:rsidR="00D62011" w:rsidRPr="00C30CA2" w:rsidRDefault="00D62011" w:rsidP="001172E0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/26</w:t>
            </w:r>
          </w:p>
        </w:tc>
        <w:tc>
          <w:tcPr>
            <w:tcW w:w="767" w:type="pct"/>
            <w:vAlign w:val="center"/>
          </w:tcPr>
          <w:p w:rsidR="00D62011" w:rsidRPr="00C30CA2" w:rsidRDefault="00385B72" w:rsidP="001172E0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10.1.1.0</w:t>
            </w:r>
          </w:p>
        </w:tc>
        <w:tc>
          <w:tcPr>
            <w:tcW w:w="931" w:type="pct"/>
            <w:vAlign w:val="center"/>
          </w:tcPr>
          <w:p w:rsidR="00D62011" w:rsidRPr="00C30CA2" w:rsidRDefault="00385B72" w:rsidP="001172E0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10.1.1.1 a 10.1.1.62</w:t>
            </w:r>
          </w:p>
        </w:tc>
        <w:tc>
          <w:tcPr>
            <w:tcW w:w="820" w:type="pct"/>
            <w:vAlign w:val="center"/>
          </w:tcPr>
          <w:p w:rsidR="00D62011" w:rsidRPr="00C30CA2" w:rsidRDefault="00385B72" w:rsidP="001172E0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10.1.1.63</w:t>
            </w:r>
          </w:p>
        </w:tc>
      </w:tr>
      <w:tr w:rsidR="00D62011" w:rsidRPr="00C30CA2" w:rsidTr="00D62011">
        <w:tc>
          <w:tcPr>
            <w:tcW w:w="1005" w:type="pct"/>
            <w:vAlign w:val="center"/>
          </w:tcPr>
          <w:p w:rsidR="00D62011" w:rsidRPr="00C30CA2" w:rsidRDefault="00D62011" w:rsidP="001172E0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B (Equipe de suporte)</w:t>
            </w:r>
          </w:p>
        </w:tc>
        <w:tc>
          <w:tcPr>
            <w:tcW w:w="728" w:type="pct"/>
            <w:vAlign w:val="center"/>
          </w:tcPr>
          <w:p w:rsidR="00D62011" w:rsidRPr="00C30CA2" w:rsidRDefault="00D62011" w:rsidP="001172E0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15</w:t>
            </w:r>
          </w:p>
        </w:tc>
        <w:tc>
          <w:tcPr>
            <w:tcW w:w="358" w:type="pct"/>
            <w:vAlign w:val="center"/>
          </w:tcPr>
          <w:p w:rsidR="00D62011" w:rsidRPr="00C30CA2" w:rsidRDefault="00D62011" w:rsidP="00D62011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2</w:t>
            </w:r>
          </w:p>
        </w:tc>
        <w:tc>
          <w:tcPr>
            <w:tcW w:w="392" w:type="pct"/>
            <w:vAlign w:val="center"/>
          </w:tcPr>
          <w:p w:rsidR="00D62011" w:rsidRPr="00C30CA2" w:rsidRDefault="00D62011" w:rsidP="001172E0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/27</w:t>
            </w:r>
          </w:p>
        </w:tc>
        <w:tc>
          <w:tcPr>
            <w:tcW w:w="767" w:type="pct"/>
            <w:vAlign w:val="center"/>
          </w:tcPr>
          <w:p w:rsidR="00D62011" w:rsidRPr="00C30CA2" w:rsidRDefault="00385B72" w:rsidP="001172E0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10.1.1.64</w:t>
            </w:r>
          </w:p>
        </w:tc>
        <w:tc>
          <w:tcPr>
            <w:tcW w:w="931" w:type="pct"/>
            <w:vAlign w:val="center"/>
          </w:tcPr>
          <w:p w:rsidR="00D62011" w:rsidRPr="00C30CA2" w:rsidRDefault="00385B72" w:rsidP="001172E0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10.1.1.65 a 10.1.1.78</w:t>
            </w:r>
          </w:p>
        </w:tc>
        <w:tc>
          <w:tcPr>
            <w:tcW w:w="820" w:type="pct"/>
            <w:vAlign w:val="center"/>
          </w:tcPr>
          <w:p w:rsidR="00D62011" w:rsidRPr="00C30CA2" w:rsidRDefault="00385B72" w:rsidP="001172E0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10.1.1.79</w:t>
            </w:r>
          </w:p>
        </w:tc>
      </w:tr>
      <w:tr w:rsidR="00D62011" w:rsidRPr="00C30CA2" w:rsidTr="00D62011">
        <w:tc>
          <w:tcPr>
            <w:tcW w:w="1005" w:type="pct"/>
            <w:vAlign w:val="center"/>
          </w:tcPr>
          <w:p w:rsidR="00D62011" w:rsidRPr="00C30CA2" w:rsidRDefault="00D62011" w:rsidP="001172E0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E (Setor de testes)</w:t>
            </w:r>
          </w:p>
        </w:tc>
        <w:tc>
          <w:tcPr>
            <w:tcW w:w="728" w:type="pct"/>
            <w:vAlign w:val="center"/>
          </w:tcPr>
          <w:p w:rsidR="00D62011" w:rsidRPr="00C30CA2" w:rsidRDefault="00D62011" w:rsidP="001172E0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12</w:t>
            </w:r>
          </w:p>
        </w:tc>
        <w:tc>
          <w:tcPr>
            <w:tcW w:w="358" w:type="pct"/>
            <w:vAlign w:val="center"/>
          </w:tcPr>
          <w:p w:rsidR="00D62011" w:rsidRPr="00C30CA2" w:rsidRDefault="00D62011" w:rsidP="00D62011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3</w:t>
            </w:r>
          </w:p>
        </w:tc>
        <w:tc>
          <w:tcPr>
            <w:tcW w:w="392" w:type="pct"/>
            <w:vAlign w:val="center"/>
          </w:tcPr>
          <w:p w:rsidR="00D62011" w:rsidRPr="00C30CA2" w:rsidRDefault="00385B72" w:rsidP="001172E0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/28</w:t>
            </w:r>
          </w:p>
        </w:tc>
        <w:tc>
          <w:tcPr>
            <w:tcW w:w="767" w:type="pct"/>
            <w:vAlign w:val="center"/>
          </w:tcPr>
          <w:p w:rsidR="00D62011" w:rsidRPr="00C30CA2" w:rsidRDefault="00385B72" w:rsidP="001172E0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10.1.1.80</w:t>
            </w:r>
          </w:p>
        </w:tc>
        <w:tc>
          <w:tcPr>
            <w:tcW w:w="931" w:type="pct"/>
            <w:vAlign w:val="center"/>
          </w:tcPr>
          <w:p w:rsidR="00D62011" w:rsidRPr="00C30CA2" w:rsidRDefault="00385B72" w:rsidP="001172E0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10.1.1.81 a 10.1.1.86</w:t>
            </w:r>
          </w:p>
        </w:tc>
        <w:tc>
          <w:tcPr>
            <w:tcW w:w="820" w:type="pct"/>
            <w:vAlign w:val="center"/>
          </w:tcPr>
          <w:p w:rsidR="00D62011" w:rsidRPr="00C30CA2" w:rsidRDefault="00385B72" w:rsidP="001172E0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10.1.1.87</w:t>
            </w:r>
          </w:p>
        </w:tc>
      </w:tr>
      <w:tr w:rsidR="00D62011" w:rsidRPr="00C30CA2" w:rsidTr="00D62011">
        <w:tc>
          <w:tcPr>
            <w:tcW w:w="1005" w:type="pct"/>
            <w:vAlign w:val="center"/>
          </w:tcPr>
          <w:p w:rsidR="00D62011" w:rsidRPr="00C30CA2" w:rsidRDefault="00D62011" w:rsidP="001172E0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lastRenderedPageBreak/>
              <w:t>C (Estagiários)</w:t>
            </w:r>
          </w:p>
        </w:tc>
        <w:tc>
          <w:tcPr>
            <w:tcW w:w="728" w:type="pct"/>
            <w:vAlign w:val="center"/>
          </w:tcPr>
          <w:p w:rsidR="00D62011" w:rsidRPr="00C30CA2" w:rsidRDefault="00D62011" w:rsidP="001172E0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5</w:t>
            </w:r>
          </w:p>
        </w:tc>
        <w:tc>
          <w:tcPr>
            <w:tcW w:w="358" w:type="pct"/>
            <w:vAlign w:val="center"/>
          </w:tcPr>
          <w:p w:rsidR="00D62011" w:rsidRPr="00C30CA2" w:rsidRDefault="00D62011" w:rsidP="00D62011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4</w:t>
            </w:r>
          </w:p>
        </w:tc>
        <w:tc>
          <w:tcPr>
            <w:tcW w:w="392" w:type="pct"/>
            <w:vAlign w:val="center"/>
          </w:tcPr>
          <w:p w:rsidR="00D62011" w:rsidRPr="00C30CA2" w:rsidRDefault="00385B72" w:rsidP="001172E0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/29</w:t>
            </w:r>
          </w:p>
        </w:tc>
        <w:tc>
          <w:tcPr>
            <w:tcW w:w="767" w:type="pct"/>
            <w:vAlign w:val="center"/>
          </w:tcPr>
          <w:p w:rsidR="00D62011" w:rsidRPr="00C30CA2" w:rsidRDefault="00385B72" w:rsidP="001172E0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10.1.1.88</w:t>
            </w:r>
          </w:p>
        </w:tc>
        <w:tc>
          <w:tcPr>
            <w:tcW w:w="931" w:type="pct"/>
            <w:vAlign w:val="center"/>
          </w:tcPr>
          <w:p w:rsidR="00D62011" w:rsidRPr="00C30CA2" w:rsidRDefault="00D62011" w:rsidP="001172E0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820" w:type="pct"/>
            <w:vAlign w:val="center"/>
          </w:tcPr>
          <w:p w:rsidR="00D62011" w:rsidRPr="00C30CA2" w:rsidRDefault="00385B72" w:rsidP="001172E0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10.1.1.89</w:t>
            </w:r>
          </w:p>
        </w:tc>
      </w:tr>
      <w:tr w:rsidR="00D62011" w:rsidRPr="00C30CA2" w:rsidTr="00D62011">
        <w:tc>
          <w:tcPr>
            <w:tcW w:w="1005" w:type="pct"/>
            <w:vAlign w:val="center"/>
          </w:tcPr>
          <w:p w:rsidR="00D62011" w:rsidRPr="00C30CA2" w:rsidRDefault="00D62011" w:rsidP="001172E0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D (Link de backup)</w:t>
            </w:r>
          </w:p>
        </w:tc>
        <w:tc>
          <w:tcPr>
            <w:tcW w:w="728" w:type="pct"/>
            <w:vAlign w:val="center"/>
          </w:tcPr>
          <w:p w:rsidR="00D62011" w:rsidRPr="00C30CA2" w:rsidRDefault="00D62011" w:rsidP="001172E0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2</w:t>
            </w:r>
          </w:p>
        </w:tc>
        <w:tc>
          <w:tcPr>
            <w:tcW w:w="358" w:type="pct"/>
            <w:vAlign w:val="center"/>
          </w:tcPr>
          <w:p w:rsidR="00D62011" w:rsidRPr="00C30CA2" w:rsidRDefault="00D62011" w:rsidP="00D62011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5</w:t>
            </w:r>
          </w:p>
        </w:tc>
        <w:tc>
          <w:tcPr>
            <w:tcW w:w="392" w:type="pct"/>
            <w:vAlign w:val="center"/>
          </w:tcPr>
          <w:p w:rsidR="00D62011" w:rsidRPr="00C30CA2" w:rsidRDefault="00385B72" w:rsidP="001172E0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/</w:t>
            </w:r>
            <w:r w:rsidR="00604C3E" w:rsidRPr="00C30CA2">
              <w:rPr>
                <w:sz w:val="20"/>
                <w:lang w:val="pt-BR"/>
              </w:rPr>
              <w:t>31</w:t>
            </w:r>
          </w:p>
        </w:tc>
        <w:tc>
          <w:tcPr>
            <w:tcW w:w="767" w:type="pct"/>
            <w:vAlign w:val="center"/>
          </w:tcPr>
          <w:p w:rsidR="00D62011" w:rsidRPr="00C30CA2" w:rsidRDefault="00D62011" w:rsidP="001172E0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931" w:type="pct"/>
            <w:vAlign w:val="center"/>
          </w:tcPr>
          <w:p w:rsidR="00D62011" w:rsidRPr="00C30CA2" w:rsidRDefault="00385B72" w:rsidP="001172E0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10.1.1.90</w:t>
            </w:r>
            <w:r w:rsidRPr="00C30CA2">
              <w:rPr>
                <w:sz w:val="20"/>
                <w:lang w:val="pt-BR"/>
              </w:rPr>
              <w:t xml:space="preserve"> a 10.1.1.91</w:t>
            </w:r>
          </w:p>
        </w:tc>
        <w:tc>
          <w:tcPr>
            <w:tcW w:w="820" w:type="pct"/>
            <w:vAlign w:val="center"/>
          </w:tcPr>
          <w:p w:rsidR="00D62011" w:rsidRPr="00C30CA2" w:rsidRDefault="00D62011" w:rsidP="001172E0">
            <w:pPr>
              <w:jc w:val="center"/>
              <w:rPr>
                <w:sz w:val="20"/>
                <w:lang w:val="pt-BR"/>
              </w:rPr>
            </w:pPr>
          </w:p>
        </w:tc>
      </w:tr>
    </w:tbl>
    <w:p w:rsidR="00F80C18" w:rsidRPr="00C30CA2" w:rsidRDefault="00385B72" w:rsidP="00385B72">
      <w:pPr>
        <w:pStyle w:val="Ttulo1"/>
        <w:rPr>
          <w:lang w:val="pt-BR"/>
        </w:rPr>
      </w:pPr>
      <w:r w:rsidRPr="00C30CA2">
        <w:rPr>
          <w:lang w:val="pt-BR"/>
        </w:rPr>
        <w:t>exercício 5 (Rede classe b diferente)</w:t>
      </w:r>
    </w:p>
    <w:p w:rsidR="00385B72" w:rsidRPr="00C30CA2" w:rsidRDefault="00385B72" w:rsidP="00385B72">
      <w:pPr>
        <w:rPr>
          <w:sz w:val="20"/>
          <w:lang w:val="pt-BR"/>
        </w:rPr>
      </w:pPr>
      <w:r w:rsidRPr="00C30CA2">
        <w:rPr>
          <w:sz w:val="20"/>
          <w:lang w:val="pt-BR"/>
        </w:rPr>
        <w:t>Rede base: 172.30.20.0/24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063"/>
        <w:gridCol w:w="2161"/>
      </w:tblGrid>
      <w:tr w:rsidR="00385B72" w:rsidRPr="00C30CA2" w:rsidTr="001172E0">
        <w:trPr>
          <w:jc w:val="center"/>
        </w:trPr>
        <w:tc>
          <w:tcPr>
            <w:tcW w:w="0" w:type="auto"/>
            <w:vAlign w:val="center"/>
          </w:tcPr>
          <w:p w:rsidR="00385B72" w:rsidRPr="00C30CA2" w:rsidRDefault="00385B72" w:rsidP="001172E0">
            <w:pPr>
              <w:jc w:val="center"/>
              <w:rPr>
                <w:b/>
                <w:sz w:val="22"/>
                <w:lang w:val="pt-BR"/>
              </w:rPr>
            </w:pPr>
            <w:r w:rsidRPr="00C30CA2">
              <w:rPr>
                <w:b/>
                <w:sz w:val="22"/>
                <w:lang w:val="pt-BR"/>
              </w:rPr>
              <w:t>Requisitos</w:t>
            </w:r>
          </w:p>
        </w:tc>
        <w:tc>
          <w:tcPr>
            <w:tcW w:w="0" w:type="auto"/>
            <w:vAlign w:val="center"/>
          </w:tcPr>
          <w:p w:rsidR="00385B72" w:rsidRPr="00C30CA2" w:rsidRDefault="00385B72" w:rsidP="001172E0">
            <w:pPr>
              <w:jc w:val="center"/>
              <w:rPr>
                <w:b/>
                <w:sz w:val="22"/>
                <w:lang w:val="pt-BR"/>
              </w:rPr>
            </w:pPr>
            <w:r w:rsidRPr="00C30CA2">
              <w:rPr>
                <w:b/>
                <w:sz w:val="22"/>
                <w:lang w:val="pt-BR"/>
              </w:rPr>
              <w:t>Hosts necessários</w:t>
            </w:r>
          </w:p>
        </w:tc>
      </w:tr>
      <w:tr w:rsidR="00385B72" w:rsidRPr="00C30CA2" w:rsidTr="001172E0">
        <w:trPr>
          <w:jc w:val="center"/>
        </w:trPr>
        <w:tc>
          <w:tcPr>
            <w:tcW w:w="0" w:type="auto"/>
            <w:vAlign w:val="center"/>
          </w:tcPr>
          <w:p w:rsidR="00385B72" w:rsidRPr="00C30CA2" w:rsidRDefault="00385B72" w:rsidP="001172E0">
            <w:pPr>
              <w:jc w:val="center"/>
              <w:rPr>
                <w:sz w:val="22"/>
                <w:lang w:val="pt-BR"/>
              </w:rPr>
            </w:pPr>
            <w:r w:rsidRPr="00C30CA2">
              <w:rPr>
                <w:sz w:val="22"/>
                <w:lang w:val="pt-BR"/>
              </w:rPr>
              <w:t>A (Comercial)</w:t>
            </w:r>
          </w:p>
        </w:tc>
        <w:tc>
          <w:tcPr>
            <w:tcW w:w="0" w:type="auto"/>
            <w:vAlign w:val="center"/>
          </w:tcPr>
          <w:p w:rsidR="00385B72" w:rsidRPr="00C30CA2" w:rsidRDefault="00385B72" w:rsidP="001172E0">
            <w:pPr>
              <w:jc w:val="center"/>
              <w:rPr>
                <w:sz w:val="22"/>
                <w:lang w:val="pt-BR"/>
              </w:rPr>
            </w:pPr>
            <w:r w:rsidRPr="00C30CA2">
              <w:rPr>
                <w:sz w:val="22"/>
                <w:lang w:val="pt-BR"/>
              </w:rPr>
              <w:t>50</w:t>
            </w:r>
          </w:p>
        </w:tc>
      </w:tr>
      <w:tr w:rsidR="00385B72" w:rsidRPr="00C30CA2" w:rsidTr="001172E0">
        <w:trPr>
          <w:jc w:val="center"/>
        </w:trPr>
        <w:tc>
          <w:tcPr>
            <w:tcW w:w="0" w:type="auto"/>
            <w:vAlign w:val="center"/>
          </w:tcPr>
          <w:p w:rsidR="00385B72" w:rsidRPr="00C30CA2" w:rsidRDefault="00385B72" w:rsidP="001172E0">
            <w:pPr>
              <w:jc w:val="center"/>
              <w:rPr>
                <w:sz w:val="22"/>
                <w:lang w:val="pt-BR"/>
              </w:rPr>
            </w:pPr>
            <w:r w:rsidRPr="00C30CA2">
              <w:rPr>
                <w:sz w:val="22"/>
                <w:lang w:val="pt-BR"/>
              </w:rPr>
              <w:t>B (Gerência)</w:t>
            </w:r>
          </w:p>
        </w:tc>
        <w:tc>
          <w:tcPr>
            <w:tcW w:w="0" w:type="auto"/>
            <w:vAlign w:val="center"/>
          </w:tcPr>
          <w:p w:rsidR="00385B72" w:rsidRPr="00C30CA2" w:rsidRDefault="00385B72" w:rsidP="001172E0">
            <w:pPr>
              <w:jc w:val="center"/>
              <w:rPr>
                <w:sz w:val="22"/>
                <w:lang w:val="pt-BR"/>
              </w:rPr>
            </w:pPr>
            <w:r w:rsidRPr="00C30CA2">
              <w:rPr>
                <w:sz w:val="22"/>
                <w:lang w:val="pt-BR"/>
              </w:rPr>
              <w:t>10</w:t>
            </w:r>
          </w:p>
        </w:tc>
      </w:tr>
      <w:tr w:rsidR="00385B72" w:rsidRPr="00C30CA2" w:rsidTr="001172E0">
        <w:trPr>
          <w:jc w:val="center"/>
        </w:trPr>
        <w:tc>
          <w:tcPr>
            <w:tcW w:w="0" w:type="auto"/>
            <w:vAlign w:val="center"/>
          </w:tcPr>
          <w:p w:rsidR="00385B72" w:rsidRPr="00C30CA2" w:rsidRDefault="00385B72" w:rsidP="001172E0">
            <w:pPr>
              <w:jc w:val="center"/>
              <w:rPr>
                <w:sz w:val="22"/>
                <w:lang w:val="pt-BR"/>
              </w:rPr>
            </w:pPr>
            <w:r w:rsidRPr="00C30CA2">
              <w:rPr>
                <w:sz w:val="22"/>
                <w:lang w:val="pt-BR"/>
              </w:rPr>
              <w:t>C (Link servidores)</w:t>
            </w:r>
          </w:p>
        </w:tc>
        <w:tc>
          <w:tcPr>
            <w:tcW w:w="0" w:type="auto"/>
            <w:vAlign w:val="center"/>
          </w:tcPr>
          <w:p w:rsidR="00385B72" w:rsidRPr="00C30CA2" w:rsidRDefault="00385B72" w:rsidP="001172E0">
            <w:pPr>
              <w:jc w:val="center"/>
              <w:rPr>
                <w:sz w:val="22"/>
                <w:lang w:val="pt-BR"/>
              </w:rPr>
            </w:pPr>
            <w:r w:rsidRPr="00C30CA2">
              <w:rPr>
                <w:sz w:val="22"/>
                <w:lang w:val="pt-BR"/>
              </w:rPr>
              <w:t>2</w:t>
            </w:r>
          </w:p>
        </w:tc>
      </w:tr>
      <w:tr w:rsidR="00385B72" w:rsidRPr="00C30CA2" w:rsidTr="001172E0">
        <w:trPr>
          <w:jc w:val="center"/>
        </w:trPr>
        <w:tc>
          <w:tcPr>
            <w:tcW w:w="0" w:type="auto"/>
            <w:vAlign w:val="center"/>
          </w:tcPr>
          <w:p w:rsidR="00385B72" w:rsidRPr="00C30CA2" w:rsidRDefault="00385B72" w:rsidP="001172E0">
            <w:pPr>
              <w:jc w:val="center"/>
              <w:rPr>
                <w:sz w:val="22"/>
                <w:lang w:val="pt-BR"/>
              </w:rPr>
            </w:pPr>
            <w:r w:rsidRPr="00C30CA2">
              <w:rPr>
                <w:sz w:val="22"/>
                <w:lang w:val="pt-BR"/>
              </w:rPr>
              <w:t>D (Laboratório)</w:t>
            </w:r>
          </w:p>
        </w:tc>
        <w:tc>
          <w:tcPr>
            <w:tcW w:w="0" w:type="auto"/>
            <w:vAlign w:val="center"/>
          </w:tcPr>
          <w:p w:rsidR="00385B72" w:rsidRPr="00C30CA2" w:rsidRDefault="00385B72" w:rsidP="001172E0">
            <w:pPr>
              <w:jc w:val="center"/>
              <w:rPr>
                <w:sz w:val="22"/>
                <w:lang w:val="pt-BR"/>
              </w:rPr>
            </w:pPr>
            <w:r w:rsidRPr="00C30CA2">
              <w:rPr>
                <w:sz w:val="22"/>
                <w:lang w:val="pt-BR"/>
              </w:rPr>
              <w:t>20</w:t>
            </w:r>
          </w:p>
        </w:tc>
      </w:tr>
      <w:tr w:rsidR="00385B72" w:rsidRPr="00C30CA2" w:rsidTr="001172E0">
        <w:trPr>
          <w:jc w:val="center"/>
        </w:trPr>
        <w:tc>
          <w:tcPr>
            <w:tcW w:w="0" w:type="auto"/>
            <w:vAlign w:val="center"/>
          </w:tcPr>
          <w:p w:rsidR="00385B72" w:rsidRPr="00C30CA2" w:rsidRDefault="00385B72" w:rsidP="001172E0">
            <w:pPr>
              <w:jc w:val="center"/>
              <w:rPr>
                <w:sz w:val="22"/>
                <w:lang w:val="pt-BR"/>
              </w:rPr>
            </w:pPr>
            <w:r w:rsidRPr="00C30CA2">
              <w:rPr>
                <w:sz w:val="22"/>
                <w:lang w:val="pt-BR"/>
              </w:rPr>
              <w:t>E (Segurança)</w:t>
            </w:r>
          </w:p>
        </w:tc>
        <w:tc>
          <w:tcPr>
            <w:tcW w:w="0" w:type="auto"/>
            <w:vAlign w:val="center"/>
          </w:tcPr>
          <w:p w:rsidR="00385B72" w:rsidRPr="00C30CA2" w:rsidRDefault="00385B72" w:rsidP="001172E0">
            <w:pPr>
              <w:jc w:val="center"/>
              <w:rPr>
                <w:sz w:val="22"/>
                <w:lang w:val="pt-BR"/>
              </w:rPr>
            </w:pPr>
            <w:r w:rsidRPr="00C30CA2">
              <w:rPr>
                <w:sz w:val="22"/>
                <w:lang w:val="pt-BR"/>
              </w:rPr>
              <w:t>3</w:t>
            </w:r>
          </w:p>
        </w:tc>
      </w:tr>
    </w:tbl>
    <w:p w:rsidR="00385B72" w:rsidRPr="00C30CA2" w:rsidRDefault="00385B72" w:rsidP="00385B72">
      <w:pPr>
        <w:rPr>
          <w:lang w:val="pt-BR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895"/>
        <w:gridCol w:w="1374"/>
        <w:gridCol w:w="861"/>
        <w:gridCol w:w="705"/>
        <w:gridCol w:w="1496"/>
        <w:gridCol w:w="1753"/>
        <w:gridCol w:w="1537"/>
      </w:tblGrid>
      <w:tr w:rsidR="00385B72" w:rsidRPr="00C30CA2" w:rsidTr="00604C3E">
        <w:tc>
          <w:tcPr>
            <w:tcW w:w="985" w:type="pct"/>
          </w:tcPr>
          <w:p w:rsidR="00385B72" w:rsidRPr="00C30CA2" w:rsidRDefault="00385B72" w:rsidP="001172E0">
            <w:pPr>
              <w:jc w:val="center"/>
              <w:rPr>
                <w:b/>
                <w:sz w:val="20"/>
                <w:lang w:val="pt-BR"/>
              </w:rPr>
            </w:pPr>
            <w:r w:rsidRPr="00C30CA2">
              <w:rPr>
                <w:b/>
                <w:sz w:val="20"/>
                <w:lang w:val="pt-BR"/>
              </w:rPr>
              <w:t>Requisitos</w:t>
            </w:r>
          </w:p>
        </w:tc>
        <w:tc>
          <w:tcPr>
            <w:tcW w:w="714" w:type="pct"/>
          </w:tcPr>
          <w:p w:rsidR="00385B72" w:rsidRPr="00C30CA2" w:rsidRDefault="00385B72" w:rsidP="001172E0">
            <w:pPr>
              <w:jc w:val="center"/>
              <w:rPr>
                <w:b/>
                <w:sz w:val="20"/>
                <w:lang w:val="pt-BR"/>
              </w:rPr>
            </w:pPr>
            <w:r w:rsidRPr="00C30CA2">
              <w:rPr>
                <w:b/>
                <w:sz w:val="20"/>
                <w:lang w:val="pt-BR"/>
              </w:rPr>
              <w:t>Hosts necessários</w:t>
            </w:r>
          </w:p>
        </w:tc>
        <w:tc>
          <w:tcPr>
            <w:tcW w:w="447" w:type="pct"/>
          </w:tcPr>
          <w:p w:rsidR="00385B72" w:rsidRPr="00C30CA2" w:rsidRDefault="00385B72" w:rsidP="001172E0">
            <w:pPr>
              <w:jc w:val="center"/>
              <w:rPr>
                <w:b/>
                <w:sz w:val="20"/>
                <w:lang w:val="pt-BR"/>
              </w:rPr>
            </w:pPr>
            <w:r w:rsidRPr="00C30CA2">
              <w:rPr>
                <w:b/>
                <w:sz w:val="20"/>
                <w:lang w:val="pt-BR"/>
              </w:rPr>
              <w:t>Ordem</w:t>
            </w:r>
          </w:p>
        </w:tc>
        <w:tc>
          <w:tcPr>
            <w:tcW w:w="366" w:type="pct"/>
          </w:tcPr>
          <w:p w:rsidR="00385B72" w:rsidRPr="00C30CA2" w:rsidRDefault="00385B72" w:rsidP="001172E0">
            <w:pPr>
              <w:jc w:val="center"/>
              <w:rPr>
                <w:b/>
                <w:sz w:val="20"/>
                <w:lang w:val="pt-BR"/>
              </w:rPr>
            </w:pPr>
            <w:r w:rsidRPr="00C30CA2">
              <w:rPr>
                <w:b/>
                <w:sz w:val="20"/>
                <w:lang w:val="pt-BR"/>
              </w:rPr>
              <w:t>CIDR</w:t>
            </w:r>
          </w:p>
        </w:tc>
        <w:tc>
          <w:tcPr>
            <w:tcW w:w="777" w:type="pct"/>
          </w:tcPr>
          <w:p w:rsidR="00385B72" w:rsidRPr="00C30CA2" w:rsidRDefault="00385B72" w:rsidP="001172E0">
            <w:pPr>
              <w:jc w:val="center"/>
              <w:rPr>
                <w:b/>
                <w:sz w:val="20"/>
                <w:lang w:val="pt-BR"/>
              </w:rPr>
            </w:pPr>
            <w:r w:rsidRPr="00C30CA2">
              <w:rPr>
                <w:b/>
                <w:sz w:val="20"/>
                <w:lang w:val="pt-BR"/>
              </w:rPr>
              <w:t>Endereço de rede</w:t>
            </w:r>
          </w:p>
        </w:tc>
        <w:tc>
          <w:tcPr>
            <w:tcW w:w="911" w:type="pct"/>
          </w:tcPr>
          <w:p w:rsidR="00385B72" w:rsidRPr="00C30CA2" w:rsidRDefault="00385B72" w:rsidP="001172E0">
            <w:pPr>
              <w:jc w:val="center"/>
              <w:rPr>
                <w:b/>
                <w:sz w:val="20"/>
                <w:lang w:val="pt-BR"/>
              </w:rPr>
            </w:pPr>
            <w:r w:rsidRPr="00C30CA2">
              <w:rPr>
                <w:b/>
                <w:sz w:val="20"/>
                <w:lang w:val="pt-BR"/>
              </w:rPr>
              <w:t>Intervalo de hosts</w:t>
            </w:r>
          </w:p>
        </w:tc>
        <w:tc>
          <w:tcPr>
            <w:tcW w:w="799" w:type="pct"/>
          </w:tcPr>
          <w:p w:rsidR="00385B72" w:rsidRPr="00C30CA2" w:rsidRDefault="00385B72" w:rsidP="001172E0">
            <w:pPr>
              <w:jc w:val="center"/>
              <w:rPr>
                <w:b/>
                <w:sz w:val="20"/>
                <w:lang w:val="pt-BR"/>
              </w:rPr>
            </w:pPr>
            <w:r w:rsidRPr="00C30CA2">
              <w:rPr>
                <w:b/>
                <w:sz w:val="20"/>
                <w:lang w:val="pt-BR"/>
              </w:rPr>
              <w:t>Endereço de broadcast</w:t>
            </w:r>
          </w:p>
        </w:tc>
      </w:tr>
      <w:tr w:rsidR="00385B72" w:rsidRPr="00C30CA2" w:rsidTr="00604C3E">
        <w:tc>
          <w:tcPr>
            <w:tcW w:w="985" w:type="pct"/>
            <w:vAlign w:val="center"/>
          </w:tcPr>
          <w:p w:rsidR="00385B72" w:rsidRPr="00C30CA2" w:rsidRDefault="00385B72" w:rsidP="001172E0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2"/>
                <w:lang w:val="pt-BR"/>
              </w:rPr>
              <w:t>A (Comercial)</w:t>
            </w:r>
          </w:p>
        </w:tc>
        <w:tc>
          <w:tcPr>
            <w:tcW w:w="714" w:type="pct"/>
            <w:vAlign w:val="center"/>
          </w:tcPr>
          <w:p w:rsidR="00385B72" w:rsidRPr="00C30CA2" w:rsidRDefault="006D6EEB" w:rsidP="001172E0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50</w:t>
            </w:r>
          </w:p>
        </w:tc>
        <w:tc>
          <w:tcPr>
            <w:tcW w:w="447" w:type="pct"/>
            <w:vAlign w:val="center"/>
          </w:tcPr>
          <w:p w:rsidR="00385B72" w:rsidRPr="00C30CA2" w:rsidRDefault="006D6EEB" w:rsidP="006D6EEB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</w:t>
            </w:r>
          </w:p>
        </w:tc>
        <w:tc>
          <w:tcPr>
            <w:tcW w:w="366" w:type="pct"/>
            <w:vAlign w:val="center"/>
          </w:tcPr>
          <w:p w:rsidR="00385B72" w:rsidRPr="00C30CA2" w:rsidRDefault="006D6EEB" w:rsidP="001172E0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/26</w:t>
            </w:r>
          </w:p>
        </w:tc>
        <w:tc>
          <w:tcPr>
            <w:tcW w:w="777" w:type="pct"/>
            <w:vAlign w:val="center"/>
          </w:tcPr>
          <w:p w:rsidR="00385B72" w:rsidRPr="00C30CA2" w:rsidRDefault="00604C3E" w:rsidP="001172E0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172.30.20.0</w:t>
            </w:r>
          </w:p>
        </w:tc>
        <w:tc>
          <w:tcPr>
            <w:tcW w:w="911" w:type="pct"/>
            <w:vAlign w:val="center"/>
          </w:tcPr>
          <w:p w:rsidR="00385B72" w:rsidRPr="00C30CA2" w:rsidRDefault="00604C3E" w:rsidP="001172E0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172.30.20.1 a 172.30.20.62</w:t>
            </w:r>
          </w:p>
        </w:tc>
        <w:tc>
          <w:tcPr>
            <w:tcW w:w="799" w:type="pct"/>
            <w:vAlign w:val="center"/>
          </w:tcPr>
          <w:p w:rsidR="00385B72" w:rsidRPr="00C30CA2" w:rsidRDefault="00604C3E" w:rsidP="001172E0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172.30.20.63</w:t>
            </w:r>
          </w:p>
        </w:tc>
      </w:tr>
      <w:tr w:rsidR="00385B72" w:rsidRPr="00C30CA2" w:rsidTr="00604C3E">
        <w:tc>
          <w:tcPr>
            <w:tcW w:w="985" w:type="pct"/>
            <w:vAlign w:val="center"/>
          </w:tcPr>
          <w:p w:rsidR="00385B72" w:rsidRPr="00C30CA2" w:rsidRDefault="00385B72" w:rsidP="001172E0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2"/>
                <w:lang w:val="pt-BR"/>
              </w:rPr>
              <w:t>D (Laboratório)</w:t>
            </w:r>
          </w:p>
        </w:tc>
        <w:tc>
          <w:tcPr>
            <w:tcW w:w="714" w:type="pct"/>
            <w:vAlign w:val="center"/>
          </w:tcPr>
          <w:p w:rsidR="00385B72" w:rsidRPr="00C30CA2" w:rsidRDefault="006D6EEB" w:rsidP="001172E0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20</w:t>
            </w:r>
          </w:p>
        </w:tc>
        <w:tc>
          <w:tcPr>
            <w:tcW w:w="447" w:type="pct"/>
            <w:vAlign w:val="center"/>
          </w:tcPr>
          <w:p w:rsidR="00385B72" w:rsidRPr="00C30CA2" w:rsidRDefault="006D6EEB" w:rsidP="006D6EEB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2</w:t>
            </w:r>
          </w:p>
        </w:tc>
        <w:tc>
          <w:tcPr>
            <w:tcW w:w="366" w:type="pct"/>
            <w:vAlign w:val="center"/>
          </w:tcPr>
          <w:p w:rsidR="00385B72" w:rsidRPr="00C30CA2" w:rsidRDefault="006D6EEB" w:rsidP="001172E0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/27</w:t>
            </w:r>
          </w:p>
        </w:tc>
        <w:tc>
          <w:tcPr>
            <w:tcW w:w="777" w:type="pct"/>
            <w:vAlign w:val="center"/>
          </w:tcPr>
          <w:p w:rsidR="00385B72" w:rsidRPr="00C30CA2" w:rsidRDefault="00604C3E" w:rsidP="001172E0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172.30.20.64</w:t>
            </w:r>
          </w:p>
        </w:tc>
        <w:tc>
          <w:tcPr>
            <w:tcW w:w="911" w:type="pct"/>
            <w:vAlign w:val="center"/>
          </w:tcPr>
          <w:p w:rsidR="00385B72" w:rsidRPr="00C30CA2" w:rsidRDefault="00604C3E" w:rsidP="001172E0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172.30.20.65 a 172.30.20.94</w:t>
            </w:r>
          </w:p>
        </w:tc>
        <w:tc>
          <w:tcPr>
            <w:tcW w:w="799" w:type="pct"/>
            <w:vAlign w:val="center"/>
          </w:tcPr>
          <w:p w:rsidR="00385B72" w:rsidRPr="00C30CA2" w:rsidRDefault="00604C3E" w:rsidP="001172E0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172.30.20.95</w:t>
            </w:r>
          </w:p>
        </w:tc>
      </w:tr>
      <w:tr w:rsidR="00385B72" w:rsidRPr="00C30CA2" w:rsidTr="00604C3E">
        <w:tc>
          <w:tcPr>
            <w:tcW w:w="985" w:type="pct"/>
            <w:vAlign w:val="center"/>
          </w:tcPr>
          <w:p w:rsidR="00385B72" w:rsidRPr="00C30CA2" w:rsidRDefault="006D6EEB" w:rsidP="001172E0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2"/>
                <w:lang w:val="pt-BR"/>
              </w:rPr>
              <w:t>B (Gerência)</w:t>
            </w:r>
          </w:p>
        </w:tc>
        <w:tc>
          <w:tcPr>
            <w:tcW w:w="714" w:type="pct"/>
            <w:vAlign w:val="center"/>
          </w:tcPr>
          <w:p w:rsidR="00385B72" w:rsidRPr="00C30CA2" w:rsidRDefault="006D6EEB" w:rsidP="001172E0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10</w:t>
            </w:r>
          </w:p>
        </w:tc>
        <w:tc>
          <w:tcPr>
            <w:tcW w:w="447" w:type="pct"/>
            <w:vAlign w:val="center"/>
          </w:tcPr>
          <w:p w:rsidR="00385B72" w:rsidRPr="00C30CA2" w:rsidRDefault="006D6EEB" w:rsidP="006D6EEB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3</w:t>
            </w:r>
          </w:p>
        </w:tc>
        <w:tc>
          <w:tcPr>
            <w:tcW w:w="366" w:type="pct"/>
            <w:vAlign w:val="center"/>
          </w:tcPr>
          <w:p w:rsidR="00385B72" w:rsidRPr="00C30CA2" w:rsidRDefault="006D6EEB" w:rsidP="001172E0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/28</w:t>
            </w:r>
          </w:p>
        </w:tc>
        <w:tc>
          <w:tcPr>
            <w:tcW w:w="777" w:type="pct"/>
            <w:vAlign w:val="center"/>
          </w:tcPr>
          <w:p w:rsidR="00385B72" w:rsidRPr="00C30CA2" w:rsidRDefault="00604C3E" w:rsidP="001172E0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172.30.20.96</w:t>
            </w:r>
          </w:p>
        </w:tc>
        <w:tc>
          <w:tcPr>
            <w:tcW w:w="911" w:type="pct"/>
            <w:vAlign w:val="center"/>
          </w:tcPr>
          <w:p w:rsidR="00385B72" w:rsidRPr="00C30CA2" w:rsidRDefault="00604C3E" w:rsidP="001172E0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172.30.20.97 a 172.30.20.110</w:t>
            </w:r>
          </w:p>
        </w:tc>
        <w:tc>
          <w:tcPr>
            <w:tcW w:w="799" w:type="pct"/>
            <w:vAlign w:val="center"/>
          </w:tcPr>
          <w:p w:rsidR="00385B72" w:rsidRPr="00C30CA2" w:rsidRDefault="00604C3E" w:rsidP="001172E0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172.30.20.111</w:t>
            </w:r>
          </w:p>
        </w:tc>
      </w:tr>
      <w:tr w:rsidR="00385B72" w:rsidRPr="00C30CA2" w:rsidTr="00604C3E">
        <w:tc>
          <w:tcPr>
            <w:tcW w:w="985" w:type="pct"/>
            <w:vAlign w:val="center"/>
          </w:tcPr>
          <w:p w:rsidR="00385B72" w:rsidRPr="00C30CA2" w:rsidRDefault="006D6EEB" w:rsidP="001172E0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2"/>
                <w:lang w:val="pt-BR"/>
              </w:rPr>
              <w:t>E (Segurança)</w:t>
            </w:r>
          </w:p>
        </w:tc>
        <w:tc>
          <w:tcPr>
            <w:tcW w:w="714" w:type="pct"/>
            <w:vAlign w:val="center"/>
          </w:tcPr>
          <w:p w:rsidR="00385B72" w:rsidRPr="00C30CA2" w:rsidRDefault="006D6EEB" w:rsidP="001172E0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3</w:t>
            </w:r>
          </w:p>
        </w:tc>
        <w:tc>
          <w:tcPr>
            <w:tcW w:w="447" w:type="pct"/>
            <w:vAlign w:val="center"/>
          </w:tcPr>
          <w:p w:rsidR="00385B72" w:rsidRPr="00C30CA2" w:rsidRDefault="006D6EEB" w:rsidP="006D6EEB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4</w:t>
            </w:r>
          </w:p>
        </w:tc>
        <w:tc>
          <w:tcPr>
            <w:tcW w:w="366" w:type="pct"/>
            <w:vAlign w:val="center"/>
          </w:tcPr>
          <w:p w:rsidR="00385B72" w:rsidRPr="00C30CA2" w:rsidRDefault="006D6EEB" w:rsidP="001172E0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/29</w:t>
            </w:r>
          </w:p>
        </w:tc>
        <w:tc>
          <w:tcPr>
            <w:tcW w:w="777" w:type="pct"/>
            <w:vAlign w:val="center"/>
          </w:tcPr>
          <w:p w:rsidR="00385B72" w:rsidRPr="00C30CA2" w:rsidRDefault="00604C3E" w:rsidP="001172E0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172.30.20.112</w:t>
            </w:r>
          </w:p>
        </w:tc>
        <w:tc>
          <w:tcPr>
            <w:tcW w:w="911" w:type="pct"/>
            <w:vAlign w:val="center"/>
          </w:tcPr>
          <w:p w:rsidR="00385B72" w:rsidRPr="00C30CA2" w:rsidRDefault="00604C3E" w:rsidP="001172E0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172.30.20.113 a 172.30.20.118</w:t>
            </w:r>
          </w:p>
        </w:tc>
        <w:tc>
          <w:tcPr>
            <w:tcW w:w="799" w:type="pct"/>
            <w:vAlign w:val="center"/>
          </w:tcPr>
          <w:p w:rsidR="00385B72" w:rsidRPr="00C30CA2" w:rsidRDefault="00604C3E" w:rsidP="001172E0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172.30.20.119</w:t>
            </w:r>
          </w:p>
        </w:tc>
      </w:tr>
      <w:tr w:rsidR="00604C3E" w:rsidRPr="00C30CA2" w:rsidTr="00604C3E">
        <w:tc>
          <w:tcPr>
            <w:tcW w:w="985" w:type="pct"/>
            <w:vAlign w:val="center"/>
          </w:tcPr>
          <w:p w:rsidR="00604C3E" w:rsidRPr="00C30CA2" w:rsidRDefault="00604C3E" w:rsidP="00604C3E">
            <w:pPr>
              <w:jc w:val="center"/>
              <w:rPr>
                <w:sz w:val="22"/>
                <w:lang w:val="pt-BR"/>
              </w:rPr>
            </w:pPr>
            <w:r w:rsidRPr="00C30CA2">
              <w:rPr>
                <w:sz w:val="22"/>
                <w:lang w:val="pt-BR"/>
              </w:rPr>
              <w:t>C (Link servidores)</w:t>
            </w:r>
          </w:p>
        </w:tc>
        <w:tc>
          <w:tcPr>
            <w:tcW w:w="714" w:type="pct"/>
            <w:vAlign w:val="center"/>
          </w:tcPr>
          <w:p w:rsidR="00604C3E" w:rsidRPr="00C30CA2" w:rsidRDefault="00604C3E" w:rsidP="00604C3E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2</w:t>
            </w:r>
          </w:p>
        </w:tc>
        <w:tc>
          <w:tcPr>
            <w:tcW w:w="447" w:type="pct"/>
            <w:vAlign w:val="center"/>
          </w:tcPr>
          <w:p w:rsidR="00604C3E" w:rsidRPr="00C30CA2" w:rsidRDefault="00604C3E" w:rsidP="00604C3E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5</w:t>
            </w:r>
          </w:p>
        </w:tc>
        <w:tc>
          <w:tcPr>
            <w:tcW w:w="366" w:type="pct"/>
            <w:vAlign w:val="center"/>
          </w:tcPr>
          <w:p w:rsidR="00604C3E" w:rsidRPr="00C30CA2" w:rsidRDefault="00604C3E" w:rsidP="00604C3E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/31</w:t>
            </w:r>
          </w:p>
        </w:tc>
        <w:tc>
          <w:tcPr>
            <w:tcW w:w="777" w:type="pct"/>
            <w:vAlign w:val="center"/>
          </w:tcPr>
          <w:p w:rsidR="00604C3E" w:rsidRPr="00C30CA2" w:rsidRDefault="00604C3E" w:rsidP="00604C3E">
            <w:pPr>
              <w:jc w:val="center"/>
              <w:rPr>
                <w:sz w:val="20"/>
                <w:lang w:val="pt-BR"/>
              </w:rPr>
            </w:pPr>
          </w:p>
        </w:tc>
        <w:tc>
          <w:tcPr>
            <w:tcW w:w="911" w:type="pct"/>
            <w:vAlign w:val="center"/>
          </w:tcPr>
          <w:p w:rsidR="00604C3E" w:rsidRPr="00C30CA2" w:rsidRDefault="00604C3E" w:rsidP="00604C3E">
            <w:pPr>
              <w:jc w:val="center"/>
              <w:rPr>
                <w:sz w:val="20"/>
                <w:lang w:val="pt-BR"/>
              </w:rPr>
            </w:pPr>
            <w:r w:rsidRPr="00C30CA2">
              <w:rPr>
                <w:sz w:val="20"/>
                <w:lang w:val="pt-BR"/>
              </w:rPr>
              <w:t>172.30.20.120</w:t>
            </w:r>
            <w:r w:rsidRPr="00C30CA2">
              <w:rPr>
                <w:sz w:val="20"/>
                <w:lang w:val="pt-BR"/>
              </w:rPr>
              <w:t xml:space="preserve"> a 172.30.20.121</w:t>
            </w:r>
          </w:p>
        </w:tc>
        <w:tc>
          <w:tcPr>
            <w:tcW w:w="799" w:type="pct"/>
            <w:vAlign w:val="center"/>
          </w:tcPr>
          <w:p w:rsidR="00604C3E" w:rsidRPr="00C30CA2" w:rsidRDefault="00604C3E" w:rsidP="00604C3E">
            <w:pPr>
              <w:jc w:val="center"/>
              <w:rPr>
                <w:sz w:val="20"/>
                <w:lang w:val="pt-BR"/>
              </w:rPr>
            </w:pPr>
          </w:p>
        </w:tc>
      </w:tr>
    </w:tbl>
    <w:p w:rsidR="00385B72" w:rsidRPr="00C30CA2" w:rsidRDefault="00385B72" w:rsidP="00385B72">
      <w:pPr>
        <w:rPr>
          <w:lang w:val="pt-BR"/>
        </w:rPr>
      </w:pPr>
    </w:p>
    <w:sectPr w:rsidR="00385B72" w:rsidRPr="00C30CA2" w:rsidSect="003B30E2">
      <w:headerReference w:type="first" r:id="rId8"/>
      <w:pgSz w:w="12240" w:h="15840" w:code="1"/>
      <w:pgMar w:top="1701" w:right="1134" w:bottom="1134" w:left="1701" w:header="1134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72E9" w:rsidRDefault="00E372E9" w:rsidP="00FA5957">
      <w:pPr>
        <w:spacing w:line="240" w:lineRule="auto"/>
      </w:pPr>
      <w:r>
        <w:separator/>
      </w:r>
    </w:p>
  </w:endnote>
  <w:endnote w:type="continuationSeparator" w:id="0">
    <w:p w:rsidR="00E372E9" w:rsidRDefault="00E372E9" w:rsidP="00FA59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72E9" w:rsidRDefault="00E372E9" w:rsidP="00FA5957">
      <w:pPr>
        <w:spacing w:line="240" w:lineRule="auto"/>
      </w:pPr>
      <w:r>
        <w:separator/>
      </w:r>
    </w:p>
  </w:footnote>
  <w:footnote w:type="continuationSeparator" w:id="0">
    <w:p w:rsidR="00E372E9" w:rsidRDefault="00E372E9" w:rsidP="00FA59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5957" w:rsidRDefault="00FA5957">
    <w:pPr>
      <w:pStyle w:val="Cabealho"/>
    </w:pPr>
    <w:r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A30D489" wp14:editId="4E565606">
              <wp:simplePos x="0" y="0"/>
              <wp:positionH relativeFrom="margin">
                <wp:align>center</wp:align>
              </wp:positionH>
              <wp:positionV relativeFrom="page">
                <wp:posOffset>360045</wp:posOffset>
              </wp:positionV>
              <wp:extent cx="5724000" cy="543600"/>
              <wp:effectExtent l="0" t="0" r="0" b="8890"/>
              <wp:wrapSquare wrapText="bothSides"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4000" cy="543600"/>
                        <a:chOff x="0" y="0"/>
                        <a:chExt cx="5724525" cy="542925"/>
                      </a:xfrm>
                    </wpg:grpSpPr>
                    <pic:pic xmlns:pic="http://schemas.openxmlformats.org/drawingml/2006/picture">
                      <pic:nvPicPr>
                        <pic:cNvPr id="3" name="Imagem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5429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7" name="Caixa de Texto 2"/>
                      <wps:cNvSpPr txBox="1">
                        <a:spLocks noChangeArrowheads="1"/>
                      </wps:cNvSpPr>
                      <wps:spPr bwMode="auto">
                        <a:xfrm>
                          <a:off x="1047750" y="0"/>
                          <a:ext cx="467677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957" w:rsidRPr="00FA5957" w:rsidRDefault="00FA5957" w:rsidP="00FA5957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FA5957">
                              <w:rPr>
                                <w:lang w:val="pt-BR"/>
                              </w:rPr>
                              <w:t>Serviço Nacional de Aprendizagem Comercial – Senac DF</w:t>
                            </w:r>
                            <w:r w:rsidRPr="00FA5957">
                              <w:rPr>
                                <w:lang w:val="pt-BR"/>
                              </w:rPr>
                              <w:br/>
                              <w:t>CEP Jessé Freire</w:t>
                            </w:r>
                          </w:p>
                          <w:p w:rsidR="00FA5957" w:rsidRPr="00FA5957" w:rsidRDefault="00FA5957" w:rsidP="00FA5957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FA5957">
                              <w:rPr>
                                <w:lang w:val="pt-BR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A30D489" id="Grupo 2" o:spid="_x0000_s1026" style="position:absolute;left:0;text-align:left;margin-left:0;margin-top:28.35pt;width:450.7pt;height:42.8pt;z-index:251658240;mso-position-horizontal:center;mso-position-horizontal-relative:margin;mso-position-vertical-relative:page;mso-width-relative:margin;mso-height-relative:margin" coordsize="57245,5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s1027" type="#_x0000_t75" style="position:absolute;width:9239;height:5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8" type="#_x0000_t202" style="position:absolute;left:10477;width:46768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<v:textbox>
                  <w:txbxContent>
                    <w:p w:rsidR="00FA5957" w:rsidRPr="00FA5957" w:rsidRDefault="00FA5957" w:rsidP="00FA5957">
                      <w:pPr>
                        <w:jc w:val="center"/>
                        <w:rPr>
                          <w:lang w:val="pt-BR"/>
                        </w:rPr>
                      </w:pPr>
                      <w:r w:rsidRPr="00FA5957">
                        <w:rPr>
                          <w:lang w:val="pt-BR"/>
                        </w:rPr>
                        <w:t>Serviço Nacional de Aprendizagem Comercial – Senac DF</w:t>
                      </w:r>
                      <w:r w:rsidRPr="00FA5957">
                        <w:rPr>
                          <w:lang w:val="pt-BR"/>
                        </w:rPr>
                        <w:br/>
                        <w:t>CEP Jessé Freire</w:t>
                      </w:r>
                    </w:p>
                    <w:p w:rsidR="00FA5957" w:rsidRPr="00FA5957" w:rsidRDefault="00FA5957" w:rsidP="00FA5957">
                      <w:pPr>
                        <w:jc w:val="center"/>
                        <w:rPr>
                          <w:lang w:val="pt-BR"/>
                        </w:rPr>
                      </w:pPr>
                      <w:r w:rsidRPr="00FA5957">
                        <w:rPr>
                          <w:lang w:val="pt-BR"/>
                        </w:rPr>
                        <w:br/>
                      </w:r>
                    </w:p>
                  </w:txbxContent>
                </v:textbox>
              </v:shape>
              <w10:wrap type="square"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6317C5"/>
    <w:multiLevelType w:val="hybridMultilevel"/>
    <w:tmpl w:val="2C7E672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B70CAF"/>
    <w:multiLevelType w:val="hybridMultilevel"/>
    <w:tmpl w:val="B3E2896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870ACF"/>
    <w:multiLevelType w:val="hybridMultilevel"/>
    <w:tmpl w:val="AECC6D1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AA5AB7"/>
    <w:multiLevelType w:val="hybridMultilevel"/>
    <w:tmpl w:val="1C3C7A9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FD7542"/>
    <w:multiLevelType w:val="hybridMultilevel"/>
    <w:tmpl w:val="8C74CFF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2F0CD8"/>
    <w:multiLevelType w:val="hybridMultilevel"/>
    <w:tmpl w:val="FD042FB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1324F8"/>
    <w:multiLevelType w:val="hybridMultilevel"/>
    <w:tmpl w:val="E78203B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620926"/>
    <w:multiLevelType w:val="hybridMultilevel"/>
    <w:tmpl w:val="64C6731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2E12C7"/>
    <w:multiLevelType w:val="hybridMultilevel"/>
    <w:tmpl w:val="310AB4D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E05279"/>
    <w:multiLevelType w:val="hybridMultilevel"/>
    <w:tmpl w:val="8BE0980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2326B9"/>
    <w:multiLevelType w:val="hybridMultilevel"/>
    <w:tmpl w:val="A4C237C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A6610"/>
    <w:multiLevelType w:val="multilevel"/>
    <w:tmpl w:val="6B4CC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761A86"/>
    <w:multiLevelType w:val="hybridMultilevel"/>
    <w:tmpl w:val="5582B6F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237387"/>
    <w:multiLevelType w:val="hybridMultilevel"/>
    <w:tmpl w:val="9D44C28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EF3DCA"/>
    <w:multiLevelType w:val="hybridMultilevel"/>
    <w:tmpl w:val="5EB4986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D863E3"/>
    <w:multiLevelType w:val="hybridMultilevel"/>
    <w:tmpl w:val="9D7C326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E066E6"/>
    <w:multiLevelType w:val="hybridMultilevel"/>
    <w:tmpl w:val="A9C20EE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C1BA0"/>
    <w:multiLevelType w:val="hybridMultilevel"/>
    <w:tmpl w:val="9CD64A6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A074CF"/>
    <w:multiLevelType w:val="hybridMultilevel"/>
    <w:tmpl w:val="E148499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8343EF"/>
    <w:multiLevelType w:val="hybridMultilevel"/>
    <w:tmpl w:val="D34A7A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8"/>
  </w:num>
  <w:num w:numId="11">
    <w:abstractNumId w:val="19"/>
  </w:num>
  <w:num w:numId="12">
    <w:abstractNumId w:val="21"/>
  </w:num>
  <w:num w:numId="13">
    <w:abstractNumId w:val="23"/>
  </w:num>
  <w:num w:numId="14">
    <w:abstractNumId w:val="24"/>
  </w:num>
  <w:num w:numId="15">
    <w:abstractNumId w:val="20"/>
  </w:num>
  <w:num w:numId="16">
    <w:abstractNumId w:val="26"/>
  </w:num>
  <w:num w:numId="17">
    <w:abstractNumId w:val="15"/>
  </w:num>
  <w:num w:numId="18">
    <w:abstractNumId w:val="25"/>
  </w:num>
  <w:num w:numId="19">
    <w:abstractNumId w:val="16"/>
  </w:num>
  <w:num w:numId="20">
    <w:abstractNumId w:val="14"/>
  </w:num>
  <w:num w:numId="21">
    <w:abstractNumId w:val="12"/>
  </w:num>
  <w:num w:numId="22">
    <w:abstractNumId w:val="11"/>
  </w:num>
  <w:num w:numId="23">
    <w:abstractNumId w:val="17"/>
  </w:num>
  <w:num w:numId="24">
    <w:abstractNumId w:val="28"/>
  </w:num>
  <w:num w:numId="25">
    <w:abstractNumId w:val="10"/>
  </w:num>
  <w:num w:numId="26">
    <w:abstractNumId w:val="9"/>
  </w:num>
  <w:num w:numId="27">
    <w:abstractNumId w:val="13"/>
  </w:num>
  <w:num w:numId="28">
    <w:abstractNumId w:val="27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6FB7"/>
    <w:rsid w:val="00141B56"/>
    <w:rsid w:val="0015074B"/>
    <w:rsid w:val="0017623F"/>
    <w:rsid w:val="001F0967"/>
    <w:rsid w:val="00222B0A"/>
    <w:rsid w:val="0029639D"/>
    <w:rsid w:val="002E62DB"/>
    <w:rsid w:val="00326F90"/>
    <w:rsid w:val="00385B72"/>
    <w:rsid w:val="00395426"/>
    <w:rsid w:val="003B30E2"/>
    <w:rsid w:val="00473D17"/>
    <w:rsid w:val="004F7C84"/>
    <w:rsid w:val="005736BA"/>
    <w:rsid w:val="005A3698"/>
    <w:rsid w:val="005D7CA0"/>
    <w:rsid w:val="00604C3E"/>
    <w:rsid w:val="006202C7"/>
    <w:rsid w:val="00621F93"/>
    <w:rsid w:val="0067056E"/>
    <w:rsid w:val="006D6EEB"/>
    <w:rsid w:val="006F21D9"/>
    <w:rsid w:val="00743B07"/>
    <w:rsid w:val="007B0E05"/>
    <w:rsid w:val="00801E27"/>
    <w:rsid w:val="0087304F"/>
    <w:rsid w:val="00915FBE"/>
    <w:rsid w:val="00947FF3"/>
    <w:rsid w:val="009A4F0C"/>
    <w:rsid w:val="00A80DD3"/>
    <w:rsid w:val="00AA1D8D"/>
    <w:rsid w:val="00B47730"/>
    <w:rsid w:val="00C04284"/>
    <w:rsid w:val="00C16386"/>
    <w:rsid w:val="00C30CA2"/>
    <w:rsid w:val="00CB0664"/>
    <w:rsid w:val="00CF0AC6"/>
    <w:rsid w:val="00D62011"/>
    <w:rsid w:val="00DB2098"/>
    <w:rsid w:val="00DD55CD"/>
    <w:rsid w:val="00E372E9"/>
    <w:rsid w:val="00F55B03"/>
    <w:rsid w:val="00F80C18"/>
    <w:rsid w:val="00F97B99"/>
    <w:rsid w:val="00FA59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9A2F35"/>
  <w14:defaultImageDpi w14:val="300"/>
  <w15:docId w15:val="{AF0FFA90-0600-4D95-B7E4-52825C49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056E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395426"/>
    <w:pPr>
      <w:keepNext/>
      <w:keepLines/>
      <w:pBdr>
        <w:bottom w:val="single" w:sz="12" w:space="1" w:color="000000" w:themeColor="text1"/>
      </w:pBdr>
      <w:spacing w:beforeLines="150" w:before="360" w:afterLines="150" w:after="360" w:line="360" w:lineRule="auto"/>
      <w:jc w:val="both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395426"/>
    <w:pPr>
      <w:keepNext/>
      <w:keepLines/>
      <w:spacing w:beforeLines="150" w:before="150" w:afterLines="150" w:after="150" w:line="360" w:lineRule="auto"/>
      <w:jc w:val="both"/>
      <w:outlineLvl w:val="1"/>
    </w:pPr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395426"/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95426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next w:val="Normal"/>
    <w:link w:val="TtuloChar"/>
    <w:autoRedefine/>
    <w:uiPriority w:val="10"/>
    <w:qFormat/>
    <w:rsid w:val="00FA5957"/>
    <w:pPr>
      <w:spacing w:after="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5"/>
      <w:kern w:val="28"/>
      <w:sz w:val="24"/>
      <w:szCs w:val="52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00FA5957"/>
    <w:rPr>
      <w:rFonts w:ascii="Arial" w:eastAsiaTheme="majorEastAsia" w:hAnsi="Arial" w:cstheme="majorBidi"/>
      <w:b/>
      <w:caps/>
      <w:color w:val="000000" w:themeColor="text1"/>
      <w:spacing w:val="5"/>
      <w:kern w:val="28"/>
      <w:sz w:val="24"/>
      <w:szCs w:val="52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FA59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5957"/>
    <w:rPr>
      <w:rFonts w:ascii="Tahoma" w:hAnsi="Tahoma" w:cs="Tahoma"/>
      <w:color w:val="000000" w:themeColor="text1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22B0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val="pt-BR" w:eastAsia="pt-BR"/>
    </w:rPr>
  </w:style>
  <w:style w:type="paragraph" w:customStyle="1" w:styleId="Imagem">
    <w:name w:val="Imagem"/>
    <w:next w:val="Normal"/>
    <w:autoRedefine/>
    <w:qFormat/>
    <w:rsid w:val="00C04284"/>
    <w:pPr>
      <w:spacing w:beforeLines="150" w:before="150" w:afterLines="150" w:after="150" w:line="240" w:lineRule="auto"/>
      <w:jc w:val="center"/>
    </w:pPr>
    <w:rPr>
      <w:rFonts w:ascii="Arial" w:hAnsi="Arial"/>
      <w:color w:val="000000" w:themeColor="text1"/>
      <w:sz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CEE80F-D501-4ABA-9A67-D7EAC6DB2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534</Words>
  <Characters>2884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Anderson de Matos Guimarães</cp:lastModifiedBy>
  <cp:revision>24</cp:revision>
  <cp:lastPrinted>2025-10-03T17:11:00Z</cp:lastPrinted>
  <dcterms:created xsi:type="dcterms:W3CDTF">2013-12-23T23:15:00Z</dcterms:created>
  <dcterms:modified xsi:type="dcterms:W3CDTF">2025-10-08T11:57:00Z</dcterms:modified>
</cp:coreProperties>
</file>